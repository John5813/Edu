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Koinotni oʻrganish</w:t>
      </w:r>
    </w:p>
    <w:p>
      <w:r>
        <w:br w:type="page"/>
      </w:r>
    </w:p>
    <w:p>
      <w:pPr>
        <w:jc w:val="center"/>
      </w:pPr>
      <w:r>
        <w:rPr>
          <w:b/>
          <w:sz w:val="28"/>
        </w:rPr>
        <w:t>REJA</w:t>
      </w:r>
    </w:p>
    <w:p/>
    <w:p>
      <w:pPr>
        <w:ind w:firstLine="720"/>
      </w:pPr>
      <w:r>
        <w:t>1. Kirish</w:t>
      </w:r>
    </w:p>
    <w:p>
      <w:pPr>
        <w:ind w:firstLine="720"/>
      </w:pPr>
      <w:r>
        <w:t>2. Koinotni o'rganishning tarixi</w:t>
      </w:r>
    </w:p>
    <w:p>
      <w:pPr>
        <w:ind w:firstLine="720"/>
      </w:pPr>
      <w:r>
        <w:t>3. Teleskop va uning ahamiyati</w:t>
      </w:r>
    </w:p>
    <w:p>
      <w:pPr>
        <w:ind w:firstLine="720"/>
      </w:pPr>
      <w:r>
        <w:t>4. Koinotdagi asosiy jismlar</w:t>
      </w:r>
    </w:p>
    <w:p>
      <w:pPr>
        <w:ind w:firstLine="720"/>
      </w:pPr>
      <w:r>
        <w:t>5. Koinotni o'rganishdagi muhim kashfiyotlar</w:t>
      </w:r>
    </w:p>
    <w:p>
      <w:pPr>
        <w:ind w:firstLine="720"/>
      </w:pPr>
      <w:r>
        <w:t>6. Koinotning tuzilishi va rivojlanishi</w:t>
      </w:r>
    </w:p>
    <w:p>
      <w:pPr>
        <w:ind w:firstLine="720"/>
      </w:pPr>
      <w:r>
        <w:t>7. Koinotni o'rganishning zamonaviy usullari</w:t>
      </w:r>
    </w:p>
    <w:p>
      <w:pPr>
        <w:ind w:firstLine="720"/>
      </w:pPr>
      <w:r>
        <w:t>8. Koinotdagi hayot izlanishlari</w:t>
      </w:r>
    </w:p>
    <w:p>
      <w:pPr>
        <w:ind w:firstLine="720"/>
      </w:pPr>
      <w:r>
        <w:t>9. Koinotni o'rganishda sun'iy yo'ldoshlar</w:t>
      </w:r>
    </w:p>
    <w:p>
      <w:pPr>
        <w:ind w:firstLine="720"/>
      </w:pPr>
      <w:r>
        <w:t>10. Koinotni o'rganishdagi xalqaro hamkorlik</w:t>
      </w:r>
    </w:p>
    <w:p>
      <w:pPr>
        <w:ind w:firstLine="720"/>
      </w:pPr>
      <w:r>
        <w:t>11. Koinotdagi xavf-xatarlar</w:t>
      </w:r>
    </w:p>
    <w:p>
      <w:pPr>
        <w:ind w:firstLine="720"/>
      </w:pPr>
      <w:r>
        <w:t>12. Koinot tadqiqotlarining texnologik ta'siri</w:t>
      </w:r>
    </w:p>
    <w:p>
      <w:pPr>
        <w:ind w:firstLine="720"/>
      </w:pPr>
      <w:r>
        <w:t>13. Koinotni oʻrganishning kelajagi</w:t>
      </w:r>
    </w:p>
    <w:p>
      <w:pPr>
        <w:ind w:firstLine="720"/>
      </w:pPr>
      <w:r>
        <w:t>14. Xulosa</w:t>
      </w:r>
    </w:p>
    <w:p>
      <w:r>
        <w:br w:type="page"/>
      </w:r>
    </w:p>
    <w:p>
      <w:pPr>
        <w:jc w:val="center"/>
      </w:pPr>
      <w:r>
        <w:rPr>
          <w:b/>
          <w:sz w:val="28"/>
        </w:rPr>
        <w:t>1. Kirish</w:t>
      </w:r>
    </w:p>
    <w:p/>
    <w:p>
      <w:pPr>
        <w:ind w:firstLine="720"/>
      </w:pPr>
      <w:r>
        <w:t>Koinotni o'rganish insoniyat uchun eng qiziqarli va sirli mavzulardan biridir. Bu soha, nafaqat yulduzlar va sayyoralarni o'rganishni, balki butun koinotning tuzilishi va rivojlanishini tushunishni o'z ichiga oladi. Koinotni o'rganish insoniyatning texnologik va ilmiy taraqqiyotida muhim o'rin tutadi. Bu sohada olib borilayotgan tadqiqotlar nafaqat ilmiy bilimlarni kengaytiradi, balki texnologik rivojlanishga ham katta hissa qo'shadi. Koinotning keng va betakror sirlarini kashf qilish, bizning yerdagi hayotimizni yanada yaxshilashga yordam beradi. Ushbu ishda biz koinotni o'rganishning turli jihatlari, tarixi, ilmiy kashfiyotlari va kelajakdagi istiqbollari haqida gaplashamiz.</w:t>
      </w:r>
    </w:p>
    <w:p/>
    <w:p>
      <w:pPr>
        <w:jc w:val="center"/>
      </w:pPr>
      <w:r>
        <w:rPr>
          <w:b/>
          <w:sz w:val="28"/>
        </w:rPr>
        <w:t>2. Koinotni o'rganishning tarixi</w:t>
      </w:r>
    </w:p>
    <w:p/>
    <w:p>
      <w:pPr>
        <w:ind w:firstLine="720"/>
      </w:pPr>
      <w:r>
        <w:t>Koinotni o'rganishning tarixi insoniyatning ilk davrlaridan boshlangan. Qadimgi xalqlar yulduzlar va osmon jismlarini kuzatib, o'z madaniyatlari va dinlarini shakllantirganlar. Misrliklar o'zlarining piramidalari va boshqa inshootlarini yulduzlar joylashuviga asoslangan holda qurganlar. Yunon faylasuflari esa koinotning tuzilishini tushunishga harakat qilganlar. Aristotel va Ptolemey kabi olimlar geotsentrik nazariyani ishlab chiqdilar, ya'ni Yer koinotning markazi deb hisoblangan. Ammo, Kopernikning geliosentrik nazariyasi bu tasavvurlarni o'zgartirib yubordi. Unga ko'ra, Yer emas, balki Quyosh koinotning markazi edi va barcha sayyoralar u atrofida aylanar edi. Bu nazariya keyinchalik Tycho Brahe va Kepler tomonidan rivojlantirildi va nihoyat Galileo Galilei tomonidan teleskop yordamida isbotlandi. Shu tariqa, koinotni o'rganishning zamonaviy davri boshlandi.</w:t>
      </w:r>
    </w:p>
    <w:p/>
    <w:p>
      <w:pPr>
        <w:jc w:val="center"/>
      </w:pPr>
      <w:r>
        <w:rPr>
          <w:b/>
          <w:sz w:val="28"/>
        </w:rPr>
        <w:t>3. Teleskop va uning ahamiyati</w:t>
      </w:r>
    </w:p>
    <w:p/>
    <w:p>
      <w:pPr>
        <w:ind w:firstLine="720"/>
      </w:pPr>
      <w:r>
        <w:t>Teleskop, koinotni o'rganishda inqilobiy ahamiyatga ega bo'lgan asbobdir. Uning ixtiro qilinishi koinotni kuzatish imkoniyatlarini keskin kengaytirdi. Birinchi teleskoplar XVII asrda ixtiro qilingan bo'lib, ularni Galileo Galilei osmon jismlarini kuzatish uchun ishlatgan. U, Yupiterning yo'ldoshlarini, Veneraning fazalarini va Oyning kraterlarini aniqladi. Bu kashfiyotlar, koinotning avvalgi tasavvurlardan farqli ekanligini ko'rsatdi va ilm-fan rivojiga katta turtki berdi. Zamonaviy teleskoplar esa, koinotni yanada chuqurroq o'rganish imkonini beradi. Optik teleskoplar yulduzlar va galaktikalarni kuzatish uchun ishlatiladi, radioteleskoplar esa koinotning elektromagnit to'lqinlarini qabul qiladi. Hubble kosmik teleskopi esa, koinotni atmosferaning ta'sirisiz kuzatish imkonini berib, ko'plab yangi kashfiyotlarga yo'l ochdi. Teleskoplar, koinotni yanada yaxshiroq tushunishga yordam beradi va yangi savollarni o'rtaga tashlaydi.</w:t>
      </w:r>
    </w:p>
    <w:p/>
    <w:p>
      <w:pPr>
        <w:jc w:val="center"/>
      </w:pPr>
      <w:r>
        <w:rPr>
          <w:b/>
          <w:sz w:val="28"/>
        </w:rPr>
        <w:t>4. Koinotdagi asosiy jismlar</w:t>
      </w:r>
    </w:p>
    <w:p/>
    <w:p>
      <w:pPr>
        <w:ind w:firstLine="720"/>
      </w:pPr>
      <w:r>
        <w:t>Koinot, turli xil jismlardan tashkil topgan bo'lib, ularning har biri o'ziga xos xususiyatlarga ega. Yulduzlar, koinotning eng asosiy va ko'p sonli jismlaridan biri bo'lib, ular atom yadrolarining birlashishi jarayonida energiya chiqaradi. Quyosh, bizning galaktikamizdagi milliardlab yulduzlardan biridir va u bizning hayotimiz uchun zarur bo'lgan energiyani ta'minlaydi. Sayyoralar esa, yulduzlar atrofida aylanadigan jismlar bo'lib, ular turli xil o'lcham va tuzilishga ega bo'lishi mumkin. Bizning Quyosh tizimimizda sakkizta asosiy sayyora mavjud bo'lib, ulardan Yer - hayot mavjud bo'lgan yagona sayyora. Koinotda shuningdek, galaktikalar, qora tuynuklar va nebula kabilar ham mavjud. Galaktikalar yulduzlar va boshqa osmon jismlarining ulkan to'plamidir. Qora tuynuklar esa, koinotning eng sirli jismlaridan biri bo'lib, ular juda katta tortish kuchiga ega. Nebula esa, gaz va changdan iborat bo'lib, yangi yulduzlar tug'iladigan joy hisoblanadi.</w:t>
      </w:r>
    </w:p>
    <w:p/>
    <w:p>
      <w:pPr>
        <w:jc w:val="center"/>
      </w:pPr>
      <w:r>
        <w:rPr>
          <w:b/>
          <w:sz w:val="28"/>
        </w:rPr>
        <w:t>5. Koinotni o'rganishdagi muhim kashfiyotlar</w:t>
      </w:r>
    </w:p>
    <w:p/>
    <w:p>
      <w:pPr>
        <w:ind w:firstLine="720"/>
      </w:pPr>
      <w:r>
        <w:t>Koinotni o'rganish jarayonida ko'plab muhim kashfiyotlar qilingan bo'lib, ular ilmiy tafakkurda inqilobiy o'zgarishlarga sabab bo'lgan. Masalan, Hubble qonuni koinotning kengayayotganini ko'rsatdi. Bu 1920-yillarda Edwin Hubble tomonidan kashf etilgan bo'lib, uning asosida galaktikalar bir-biridan uzoqlashmoqda. Bu kashfiyot, Buyuk portlash nazariyasining rivojlanishiga turtki bo'ldi. Shuningdek, 1960-yillarda kashf etilgan kosmik mikroto'lqinli fon nurlanishi, koinotning ilk davrlari haqida ma'lumot beradi. Pulsarlar va kvazarlar kabi jismlarning kashf etilishi ham koinotni o'rganishda yangi yo'nalishlar ochdi. Pulsarlar, juda tez aylanuvchi neytron yulduzlar bo'lsa, kvazarlar esa galaktika markazidagi juda faol yulduzlar to'plamidir. Ularning o'rganilishi, koinotning rivojlanishi va uning kelajagi haqida ko'plab ma'lumotlarni beradi.</w:t>
      </w:r>
    </w:p>
    <w:p/>
    <w:p>
      <w:pPr>
        <w:jc w:val="center"/>
      </w:pPr>
      <w:r>
        <w:rPr>
          <w:b/>
          <w:sz w:val="28"/>
        </w:rPr>
        <w:t>6. Koinotning tuzilishi va rivojlanishi</w:t>
      </w:r>
    </w:p>
    <w:p/>
    <w:p>
      <w:pPr>
        <w:ind w:firstLine="720"/>
      </w:pPr>
      <w:r>
        <w:t>Koinotning tuzilishi va rivojlanishi, zamonaviy kosmologiyaning asosiy mavzularidan biridir. Koinotning tuzilishi, galaktikalar, yulduzlar, gaz va chang bulutlari kabi jismlardan iborat. Galaktikalar, yulduzlar va boshqa jismlarining ulkan to'plami bo'lib, ular milliardlab yulduzlarni o'z ichiga oladi. Bizning galaktikamiz - Somon Yo'li, spiral shaklga ega bo'lib, unda Quyosh va bizning sayyoramiz joylashgan. Koinotning rivojlanishi, Buyuk portlash nazariyasi asosida tushuntiriladi. Bu nazariyaga ko'ra, koinot taxminan 13.8 milliard yil avval juda kichik va zich nuqtadan kengaygan. O'shandan beri, koinot kengayib bormoqda va bu jarayon davom etmoqda. Koinotning kelajagi haqida ko'plab nazariyalar mavjud. Ulardan biri, koinotning abadiy kengayishi va sovishi haqidagi nazariyadir. Boshqa bir nazariya esa, koinot yana siqila boshlashi va yangi Buyuk portlash sodir bo'lishi mumkinligini taxmin qiladi.</w:t>
      </w:r>
    </w:p>
    <w:p/>
    <w:p>
      <w:pPr>
        <w:jc w:val="center"/>
      </w:pPr>
      <w:r>
        <w:rPr>
          <w:b/>
          <w:sz w:val="28"/>
        </w:rPr>
        <w:t>7. Koinotni o'rganishning zamonaviy usullari</w:t>
      </w:r>
    </w:p>
    <w:p/>
    <w:p>
      <w:pPr>
        <w:ind w:firstLine="720"/>
      </w:pPr>
      <w:r>
        <w:t>Koinotni o'rganishning zamonaviy usullari, texnologik taraqqiyot bilan birga rivojlanmoqda. Bunga teleskoplar, sun'iy yo'ldoshlar, kosmik zondlar va boshqa ilg'or texnologiyalar kiradi. Teleskoplar yordamida, koinotdagi yulduzlar, galaktikalar va boshqa jismlarni kuzatish mumkin. Optik teleskoplar yorug'lik to'lqinlarini, radioteleskoplar esa radioto'lqinlarni qabul qiladi. Sun'iy yo'ldoshlar esa, Yerning orbitasida aylanib, koinotni doimiy ravishda kuzatib turadi. Ular, meteorologik ma'lumotlardan tortib, kosmik nurlanishlarni o'rganishga qadar turli maqsadlarda ishlatiladi. Kosmik zondlar esa, sayyoralar va boshqa jismlarni yaqindan o'rganishga imkon beradi. Masalan, Voyager zondlari Quyosh tizimidagi barcha sayyoralarni o'rganib, koinotning chetiga yetib bordi. Zamonaviy texnologiyalar, koinotni yanada chuqurroq o'rganish va yangi kashfiyotlar qilish imkonini beradi.</w:t>
      </w:r>
    </w:p>
    <w:p/>
    <w:p>
      <w:pPr>
        <w:jc w:val="center"/>
      </w:pPr>
      <w:r>
        <w:rPr>
          <w:b/>
          <w:sz w:val="28"/>
        </w:rPr>
        <w:t>8. Koinotdagi hayot izlanishlari</w:t>
      </w:r>
    </w:p>
    <w:p/>
    <w:p>
      <w:pPr>
        <w:ind w:firstLine="720"/>
      </w:pPr>
      <w:r>
        <w:t>Koinotda hayot mavjudligi haqida savollar, ko'p asrlar davomida insoniyatni qiziqtirib kelgan. Bu mavzu, nafaqat ilm-fan, balki falsafa va din sohalarida ham muhim o'rin tutadi. Koinotda hayot izlanishlari, asosan ekzoplanetalar va Mars kabi sayyoralar bilan bog'liq. Ekzoplanetalar, ya'ni Quyosh tizimidan tashqaridagi sayyoralar, ko'p sonli kashf etilgan bo'lib, ularda hayot mavjud bo'lishi mumkinligi ehtimoli o'rganilmoqda. Kepler va TESS kabi missiyalar, ko'plab yangi ekzoplanetalarni kashf etdi. Mars esa, Yerga eng yaqin sayyora bo'lib, unda hayot izlanishlari ancha faoldir. Marsda suv izlari aniqlangan va bu, unda hayot mavjud bo'lishi mumkinligini ko'rsatadi. Shuningdek, koinotda mikrobial hayot izlanishlari ham olib borilmoqda, chunki bu, hayot koinotning boshqa joylarida qanday shakllanganini tushunishga yordam beradi.</w:t>
      </w:r>
    </w:p>
    <w:p/>
    <w:p>
      <w:pPr>
        <w:jc w:val="center"/>
      </w:pPr>
      <w:r>
        <w:rPr>
          <w:b/>
          <w:sz w:val="28"/>
        </w:rPr>
        <w:t>9. Koinotni o'rganishda sun'iy yo'ldoshlar</w:t>
      </w:r>
    </w:p>
    <w:p/>
    <w:p>
      <w:pPr>
        <w:ind w:firstLine="720"/>
      </w:pPr>
      <w:r>
        <w:t>Sun'iy yo'ldoshlar, koinotni o'rganishda muhim vositalardan biri hisoblanadi. Ular, Yerning orbitasida aylanib, koinotning turli jihatlarini kuzatib turadi. Sun'iy yo'ldoshlar yordamida, meteorologik ma'lumotlar yig'ish, aloqa tizimlarini qo'llab-quvvatlash, harbiy kuzatuvlar va ilmiy tadqiqotlar olib boriladi. Kosmik agentliklar, sun'iy yo'ldoshlar yordamida koinotdagi jismlar va hodisalarni doimiy ravishda kuzatib boradi. Masalan, Hubble kosmik teleskopi, sun'iy yo'ldosh sifatida koinotni kuzatadi va ko'plab yangi kashfiyotlarga yo'l ochdi. Zamonaviy sun'iy yo'ldoshlar, yuqori aniqlikdagi asbob-uskunalar bilan jihozlangan bo'lib, ular koinotdagi eng mayda detallarni ham kuzatish imkonini beradi. Sun'iy yo'ldoshlar, koinotni o'rganishda yangi texnologik yechimlarni sinovdan o'tkazish va rivojlantirish uchun ham xizmat qiladi.</w:t>
      </w:r>
    </w:p>
    <w:p/>
    <w:p>
      <w:pPr>
        <w:jc w:val="center"/>
      </w:pPr>
      <w:r>
        <w:rPr>
          <w:b/>
          <w:sz w:val="28"/>
        </w:rPr>
        <w:t>10. Koinotni o'rganishdagi xalqaro hamkorlik</w:t>
      </w:r>
    </w:p>
    <w:p/>
    <w:p>
      <w:pPr>
        <w:ind w:firstLine="720"/>
      </w:pPr>
      <w:r>
        <w:t>Koinotni o'rganishdagi xalqaro hamkorlik, ilmiy taraqqiyot va tinchlikparvarlik uchun muhim ahamiyatga ega. Koinotning keng va murakkab tabiati, bir mamlakatning barcha imkoniyatlari bilan o'rganilishi qiyin bo'lgani uchun, ko'plab davlatlar birlashib, koinotni o'rganishda hamkorlik qilmoqda. Xalqaro kosmik stansiya (ISS), bu sohadagi eng katta xalqaro loyihalardan biridir. Unda AQSh, Rossiya, Evropa Ittifoqi, Yaponiya va Kanada kabi ko'plab davlatlar ishtirok etadi. ISS, koinotdagi uzoq muddatli tadqiqotlar olib borish uchun platforma sifatida xizmat qiladi. Shuningdek, koinotni o'rganishdagi xalqaro hamkorlik, texnologik innovatsiyalar, ilmiy bilimlar almashinuvi va global muammolarni birgalikda hal qilish uchun imkoniyat yaratadi. Xalqaro hamkorlik, koinotni o'rganishda yangi ufqlarni ochadi va insoniyatning koinotdagi o'rnini yaxshiroq tushunishga yordam beradi.</w:t>
      </w:r>
    </w:p>
    <w:p/>
    <w:p>
      <w:pPr>
        <w:jc w:val="center"/>
      </w:pPr>
      <w:r>
        <w:rPr>
          <w:b/>
          <w:sz w:val="28"/>
        </w:rPr>
        <w:t>11. Koinotdagi xavf-xatarlar</w:t>
      </w:r>
    </w:p>
    <w:p/>
    <w:p>
      <w:pPr>
        <w:ind w:firstLine="720"/>
      </w:pPr>
      <w:r>
        <w:t>Koinotda insoniyatni kutayotgan turli xavf-xatarlar mavjud. Ulardan biri asteroidlar va kometalar bilan to'qnashuv xavfidir. Bu jismlar, Yerga yaqin kelib, katta zarar yetkazishi mumkin. NASA va boshqa kosmik agentliklar, bunday xavflarni aniqlash va oldini olish uchun turli loyihalar ustida ishlamoqda. Shuningdek, koinotda radiatsiya xavfi ham mavjud. Kosmik nurlanish, inson organizmi uchun zararli bo'lib, uzoq muddatli parvozlar va koinotda yashash uchun katta muammo hisoblanadi. Bunga qarshi turish uchun maxsus himoya vositalari va texnologiyalar ishlab chiqilmoqda. Koinotdagi boshqa xavf-xatarlarga, kosmik axlatlar ham kiradi. Sun'iy yo'ldoshlar va boshqa kosmik apparatlar tomonidan yaratilgan axlatlar, koinotda harakatlanib, faol apparatlarga zarar yetkazishi mumkin. Bu muammoni hal qilish uchun, kosmik agentliklar yangi yechimlar va texnologiyalar ishlab chiqmoqda.</w:t>
      </w:r>
    </w:p>
    <w:p/>
    <w:p>
      <w:pPr>
        <w:jc w:val="center"/>
      </w:pPr>
      <w:r>
        <w:rPr>
          <w:b/>
          <w:sz w:val="28"/>
        </w:rPr>
        <w:t>12. Koinot tadqiqotlarining texnologik ta'siri</w:t>
      </w:r>
    </w:p>
    <w:p/>
    <w:p>
      <w:pPr>
        <w:ind w:firstLine="720"/>
      </w:pPr>
      <w:r>
        <w:t>Koinot tadqiqotlari, texnologik rivojlanishda katta ta'sir ko'rsatmoqda. Bu soha, yangi texnologiyalar va innovatsiyalarni yaratishga turtki beradi. Masalan, kosmik tadqiqotlar uchun ishlab chiqilgan materiallar va texnologiyalar, kundalik hayotda qo'llanila boshlagan. Kosmik parvozlar uchun yaratilgan yangi materiallar, samolyotlar va avtomobillar uchun qo'llaniladi. Shuningdek, telekommunikatsiya sohasida ham koinot tadqiqotlari katta ta'sir ko'rsatgan. Sun'iy yo'ldoshlar yordamida, global aloqa tizimlari rivojlanmoqda. Kosmik tadqiqotlar, shuningdek, tibbiyot, energiya va ekologiya sohalarida ham yangi imkoniyatlar ochmoqda. Misol uchun, kosmik texnologiyalar yordamida yaratilgan yangi tibbiy asbob-uskunalar, kasalliklarni aniqlash va davolashda qo'llanilmoqda. Koinot tadqiqotlari, texnologik taraqqiyot va innovatsiyalar uchun yangi yo'nalishlar ochadi.</w:t>
      </w:r>
    </w:p>
    <w:p/>
    <w:p>
      <w:pPr>
        <w:jc w:val="center"/>
      </w:pPr>
      <w:r>
        <w:rPr>
          <w:b/>
          <w:sz w:val="28"/>
        </w:rPr>
        <w:t>13. Koinotni oʻrganishning kelajagi</w:t>
      </w:r>
    </w:p>
    <w:p/>
    <w:p>
      <w:pPr>
        <w:ind w:firstLine="720"/>
      </w:pPr>
      <w:r>
        <w:t>Koinotni oʻrganishning kelajagi, yangi texnologiyalar va innovatsiyalar bilan yanada qiziqarli boʻlishi kutilmoqda. Kelajakda, insoniyat koinotni yanada chuqurroq oʻrganish va unda yashash imkoniyatlarini oʻrganishga intiladi. Marsga inson missiyasi, bu boradagi eng katta loyihalardan biri hisoblanadi. NASA va SpaceX kabi tashkilotlar, Marsda yashash va uni oʻrganish imkoniyatlarini oʻrganmoqda. Shuningdek, Oyga qayta missiyalar va uning resurslarini oʻrganish ham rejalashtirilgan. Koinotni oʻrganishda sun'iy intellekt va robototexnika keng qoʻllanilishi kutilmoqda. Bu texnologiyalar, koinotdagi murakkab va xavfli vazifalarni bajarishda yordam beradi. Shuningdek, koinotni oʻrganishdagi xalqaro hamkorlik va yangi loyihalar, insoniyatning koinotdagi oʻrnini yaxshiroq tushunishga yordam beradi. Koinotni oʻrganishning kelajagi, insoniyatga yangi imkoniyatlar va kashfiyotlar olib kelishi kutilmoqda.</w:t>
      </w:r>
    </w:p>
    <w:p/>
    <w:p>
      <w:pPr>
        <w:jc w:val="center"/>
      </w:pPr>
      <w:r>
        <w:rPr>
          <w:b/>
          <w:sz w:val="28"/>
        </w:rPr>
        <w:t>14. Xulosa</w:t>
      </w:r>
    </w:p>
    <w:p/>
    <w:p>
      <w:pPr>
        <w:ind w:firstLine="720"/>
      </w:pPr>
      <w:r>
        <w:t>Koinotni oʻrganish, insoniyatning eng muhim ilmiy va texnologik yutuqlaridan biri hisoblanadi. Bu soha, nafaqat koinotning tuzilishi va rivojlanishini tushunishga yordam beradi, balki texnologik taraqqiyot va innovatsiyalar uchun yangi imkoniyatlar ochadi. Koinotni oʻrganishning tarixi, qadimgi davrlardan boshlab, zamonaviy texnologiyalar bilan birga rivojlanib kelmoqda. Teleskoplar, sun'iy yoʻldoshlar, kosmik zondlar va boshqa texnologiyalar, koinotni yanada chuqurroq oʻrganishga yordam beradi. Koinotda hayot izlanishlari, xalqaro hamkorlik va yangi kashfiyotlar, insoniyatning koinotdagi oʻrnini yaxshiroq tushunishga imkon beradi. Koinotni oʻrganishning kelajagi, yangi texnologiyalar va innovatsiyalar bilan yanada qiziqarli boʻlishi kutilmoqda. Bu soha, nafaqat ilmiy bilimlarni kengaytiradi, balki texnologik rivojlanishga ham katta hissa qoʻshadi. Koinotni oʻrganish, insoniyatga yangi imkoniyatlar ochadi va bizning yerdagi hayotimizni yanada yaxshilashga yordam beradi.</w:t>
      </w:r>
    </w:p>
    <w:p/>
    <w:p>
      <w:r>
        <w:br w:type="page"/>
      </w:r>
    </w:p>
    <w:p>
      <w:pPr>
        <w:jc w:val="center"/>
      </w:pPr>
      <w:r>
        <w:rPr>
          <w:b/>
          <w:sz w:val="28"/>
        </w:rPr>
        <w:t>FOYDALANILGAN ADABIYOTLAR</w:t>
      </w:r>
    </w:p>
    <w:p/>
    <w:p>
      <w:pPr>
        <w:ind w:firstLine="720"/>
      </w:pPr>
      <w:r>
        <w:t>1. Adabiyot 1: Hawking, S. (1988). A Brief History of Time. Bantam Books.</w:t>
      </w:r>
    </w:p>
    <w:p>
      <w:pPr>
        <w:ind w:firstLine="720"/>
      </w:pPr>
      <w:r>
        <w:t>2. Adabiyot 2: Tyson, N. D. (2017). Astrophysics for People in a Hurry. W. W. Norton &amp; Company.</w:t>
      </w:r>
    </w:p>
    <w:p>
      <w:pPr>
        <w:ind w:firstLine="720"/>
      </w:pPr>
      <w:r>
        <w:t>3. Adabiyot 3: Sagan, C. (1980). Cosmos. Random House.</w:t>
      </w:r>
    </w:p>
    <w:p>
      <w:pPr>
        <w:ind w:firstLine="720"/>
      </w:pPr>
      <w:r>
        <w:t>4. Adabiyot 4: Greene, B. (2004). The Fabric of the Cosmos. Alfred A. Knopf.</w:t>
      </w:r>
    </w:p>
    <w:p>
      <w:pPr>
        <w:ind w:firstLine="720"/>
      </w:pPr>
      <w:r>
        <w:t>5. Adabiyot 5: Rees, M. (2001). Just Six Numbers. Basic Books.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