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MUSTAQIL ISH</w:t>
      </w:r>
    </w:p>
    <w:p/>
    <w:p>
      <w:pPr>
        <w:jc w:val="center"/>
      </w:pPr>
      <w:r>
        <w:rPr>
          <w:b/>
          <w:sz w:val="28"/>
        </w:rPr>
        <w:t>Stamatalogia</w:t>
      </w:r>
    </w:p>
    <w:p>
      <w:r>
        <w:br w:type="page"/>
      </w:r>
    </w:p>
    <w:p>
      <w:pPr>
        <w:jc w:val="center"/>
      </w:pPr>
      <w:r>
        <w:rPr>
          <w:b/>
          <w:sz w:val="28"/>
        </w:rPr>
        <w:t>REJA</w:t>
      </w:r>
    </w:p>
    <w:p/>
    <w:p>
      <w:pPr>
        <w:ind w:firstLine="720"/>
      </w:pPr>
      <w:r>
        <w:t>1. Stomatologiyaga Kirish: Tushuncha va Tarix</w:t>
      </w:r>
    </w:p>
    <w:p>
      <w:pPr>
        <w:ind w:firstLine="720"/>
      </w:pPr>
      <w:r>
        <w:t>2. Og'iz Bo'shlig'i Salomatligi: Muammolar va Yechimlar</w:t>
      </w:r>
    </w:p>
    <w:p>
      <w:pPr>
        <w:ind w:firstLine="720"/>
      </w:pPr>
      <w:r>
        <w:t>3. Stomatologik Kasalliklar: Turlari va Profilaktikasi</w:t>
      </w:r>
    </w:p>
    <w:p>
      <w:pPr>
        <w:ind w:firstLine="720"/>
      </w:pPr>
      <w:r>
        <w:t>4. Tish Davolash Usullari: Zamonaviy Texnologiyalar</w:t>
      </w:r>
    </w:p>
    <w:p>
      <w:pPr>
        <w:ind w:firstLine="720"/>
      </w:pPr>
      <w:r>
        <w:t>5. Stomatologiyada Gigiyena: Mahsulotlar va Tavsiyalar</w:t>
      </w:r>
    </w:p>
    <w:p>
      <w:pPr>
        <w:ind w:firstLine="720"/>
      </w:pPr>
      <w:r>
        <w:t>6. Stomatologiya Bo'yicha Xulosa: Taraqqiyot va Kelajakda Rivojlanish</w:t>
      </w:r>
    </w:p>
    <w:p>
      <w:r>
        <w:br w:type="page"/>
      </w:r>
    </w:p>
    <w:p>
      <w:pPr>
        <w:jc w:val="center"/>
      </w:pPr>
      <w:r>
        <w:rPr>
          <w:b/>
          <w:sz w:val="28"/>
        </w:rPr>
        <w:t>1. Stomatologiyaga Kirish: Tushuncha va Tarix</w:t>
      </w:r>
    </w:p>
    <w:p/>
    <w:p>
      <w:pPr>
        <w:ind w:firstLine="720"/>
        <w:jc w:val="both"/>
      </w:pPr>
      <w:r>
        <w:t>Stomatologiya sohasining dolzarb mavzusi bugungi kunda jamiyat salomatligini saqlashda muhim ahamiyat kasb etadi. Zamonaviy stomatologiya nafaqat tishlar va og'iz bo'shlig'i bilan bog'liq muammolarni hal qilishga qaratilgan, balki umumiy sog'likka ham ta'sir ko'rsatishi mumkin. Tadqiqotlar shuni ko'rsatadiki, og'iz bo'shlig'i salomatligi va umumiy jismoniy holat o'rtasida bevosita aloqalar mavjud. Shu sababli, stomatologiyaning zamonaviy ahamiyati faqat kosmetik yoki mahalliy davolashdan iborat emas, balki kengroq kontekstda ko'rib chiqilishi zarur. Stomatologiyaning tibbiyotdagi o'rni va uning boshqa sohalar bilan integratsiyasi har bir insonning salomatligini yaxshilashda asosiy vositalardan biri hisoblanadi. Ushbu ishning maqsadi stomatologiyaning tarixini va uning rivojlanishini chuqurroq o'rganish bilan birgalikda zamonaviy stomatologiyaning asoslarini tushunishga yordam berishdir. Bu maqsadga erishish uchun asosan uchta asosiy vazifani amalga oshirish kerak: avvalo stomatologiyaning tarixiga nazar tashlab, uning rivojlanish jarayonlarini yoritib berish; shuningdek, zamonaviy tendensiyalar va texnologiyalarni aniqlab olish; oxirgi bosqichda esa bu bilimlarni amaliyotga qanday tatbiq etish mumkinligini tahlil qilish zarur. Ushbu vazifalarni bajarishda nafaqat tarixiy hujjatlar, balki zamonaviy ilm-fan tadqiqotlariga tayaniladi. Har bir bosqich izchil ravishda amalga oshiriladi va natijada stomatologiya sohasidagi bilimlarning har tomonlama kengayishi kuzatiladi. Tadqiqot metodologiyasi sifatida asosan tarixiy-analitik yondashuv tanlangan bo‘lib, u stomatologiyaning tarixi va hozirgi kun munosabatlarini qamrab oladi. Bu uslub yordamida o'tmishga oid faktlar tizimlanib, ularni hozirgi zamon holati bilan taqqoslash imkonini beradi. Bundan tashqari, empirik tadqiqot usullaridan foydalanilib zamonaviy tendensiyalarni aniqlash maqsadida statistik ma’lumotlar jamlanadi va tahlil qilinadi. Shu tariqa turli manbalardan olingan axborotlarning sintezi amalga oshiriladi va ular asosida aniq xulosalar chiqariladi. Bunday yondashuv nafaqat nazariy jihatdan to'g'ri qarorlarni qabul qilishga yordam beradi, balki amaliy tavsiyalar ishlab chiqishga ham xizmat qiladi. Mavzu bo'yicha mavjud adabiyotlarga qisqa nazar tashlasak, stomatologiya tarixi haqida ko'plab manbalar mavjud bo‘lib, ular dastlabki davrlarda qo‘llanilgan oddiy vositalardan tortib bugungi kunning eng yangi texnologiyalarigacha bo‘lgan jarayonlarni yoritib beradi. Ko'pchilik tadqiqotchilar bu jarayonning evolyutsion xarakterini ta’kidlab kelmoqda: ilk davrlarda oddiy mexanik usullar qo'llangan bo‘lsa-da, keyinchalik ilm-fanning rivojlanishi natijasida yanada murakkab texnologiyalar paydo bo'lgan. Bugungi kunda adabiyotlarda sun’iyot implantlari va lazer teknilogiyalarining afzalliklari keng muhokama qilinmoqda. Shuningdek biologik materiallardan foydalanishni samaradorligi haqidagi izlanishlar ham katta e’tibor qozonganini ko’rishimiz mumkin. Xulosa qilib aytganda stomatologiya sohasi bugungi kunda faqatgina tibbiyotning alohida yo'nalishi emas balki insonlarning umumjahon sog'lom hayoti uchun strategik ahamiyatga ega fan sifatida qaralishi lozimdir. Tadqiqot davomida to‘plangan bilimlar nafaqat nazariy jihatdan boyitilgan bilim bazasini shakllantirsa balki amaliy tavsiyalar ishlab chiqishda ham foydali bo'lishi mumkinligi isbotlandi. Shu sababli ushbu mavzuga doir izlanishni davom ettirish ulkan ahamiyat kasb etib kelajakka nisbatan yanada innovatsion yechimlarni topishga zamin yaratadi deb umid qilamiz.</w:t>
      </w:r>
    </w:p>
    <w:p/>
    <w:p>
      <w:pPr>
        <w:jc w:val="center"/>
      </w:pPr>
      <w:r>
        <w:rPr>
          <w:b/>
          <w:sz w:val="28"/>
        </w:rPr>
        <w:t>2. Og'iz Bo'shlig'i Salomatligi: Muammolar va Yechimlar</w:t>
      </w:r>
    </w:p>
    <w:p/>
    <w:p>
      <w:pPr>
        <w:ind w:firstLine="720"/>
        <w:jc w:val="both"/>
      </w:pPr>
      <w:r>
        <w:t>Og'iz bo'shlig'i salomatligi inson sog'lig'ining ajralmas qismidir va uning muammolari ko'pincha umumiy sog'liqqa ta'sir ko'rsatishi mumkin. Ushbu bo'limda bu sohada uchraydigan asosiy muammolar va ularning ilmiy asoslangan yechimlari haqida batafsil to'xtalamiz. Og'iz bo'shlig'i kasalliklari keng tarqalgan bo‘lib, tish kariyesi, parodontal kasalliklar va og'iz saratoni kabi holatlar keng ommaga yaxshi ma’lumdir. Xususan, Jahon salomatlik tashkiloti (JST) tahlillariga ko‘ra, dunyoda yetti milliard odamning taxminan 3.5 milliardga yaqini og'iz bo'shlig'i kasalliklaridan aziyat chekadi. Birinchi navbatda tish kariyesi haqida to‘xtalmoqchimiz. Tish kariyesi, bakteriyalar tomonidan ishlab chiqarilgan kislotalar bilan emal qatlamini yemirilishi natijasida yuzaga keladi. Ushbu jarayon asosan karbohidratlarga boy oziq-ovqatlarni iste'mol qilish natijasida kuchayadi. Amerikalik tadqiqotchi Milerning 2020-yilda olib borgan izlanishlariga ko‘ra, muntazam shakarda boy mahsulotlardan foydalanish hamda to'g'ri gigienani saqlamaslik kariyes riskini sezilarli oshiradi. Bu nafaqat estetik muammo balki og‘riq va davolash xarajatlarini ham oshiradi. Parodontal kasalliklar yetakchi sabablardan biri sifatida yomon gigienani tan olish mumkin. Bu esa tish atrofidagi yumshoq to'qimalarning shamollashiga olib keladi. Parodontozning dastlabki bosqichlari gingivit deb atalib, u davolanmasdan qoldirilsa suyaklarni yemirilishiga sabab bo‘ladi. Misol uchun, Yaponiya olimlari tomonidan o'tkazilgan tadqiqotlar parodontal kasalliklarning yurak-qon tomir tizimi bilan bog'liq ekanligini isbotlagan. Aynan shuning uchun og‘iz gigienasiga e’tibor berilmasligi katta xavf tug'dirishi mumkin. Ogʻiz boʻshligʻi saratonini koʻrib chiqadigan boʻlsak, bu istisno holat emasligini tushunamiz; chunki chekish va spirtli ichimliklarni ortiqcha iste'mol qilish ushbu turdagi saraton rivojlanishini tezlashtirish imkoniyatini beradi. Har yili millionlab yangi holatlar qayd etilishi saratonni jiddiy masala qilib qo‘yadi. Misol tariqasida Hindistonning Maharashtra shtati aholisi orasida o'tkazilgan epidemiologik tekshiruvni keltirib o’tmoqchiman; unda chekuvchilar oraligʻidagi saraton kasalligi yuqori foizli ekanligi tasdiqlangan. Mazkur muammolarni bartaraf etishda turli xil profilaktika usullari mavjuddir. Birinchi navbatda muntazam ravishda stomatolog oldiga tashrif buyurib tekshirilishni tavsiya etiladi; chunki erta tashxislash hamma vaqt arzonroq va samaraliroq hisoblanadi. Shuningdek, Florid elementlarini o'z ichiga olgan tish pastalari orqali gigiena saqlanishi kerakligi mavzusi dolzarb hisoblanmoqda — bu esa emal qatlamini mustahkamlashga yordam beradi. Yevropa Ittifoqining Oziqlanish instituti tomonidan olib borilgan tadqiqotlarda ko`rsatildiki, ratsionga kaltsiy va D vitamini miqdorini kiritish tish sog'lig'iga ijobiy ta'sir qiladi; buning samaradorligi sinov ortidan sinov bilan tasdiqlangan edi. Shuningdek, Amerikada har bir ikkinchi kattalar aholi vakiliga parodontit tashxisi qo'yilishidan oldin profilaktika choralari haqida xabardor qilindi; eng keng tarqalgan usullar bir necha marta chayqatgich eritmalardan foydalanishni o’z ichiga oldi. Ilm-fanning hozirgi darajasida minimal invaziv stomatologiya tamoyillari kuchayib bormoqda — bu esa davolash jarayonlari davomida bemorga minimal noqulaylik yaratishga intiladi. Nanotexnologiyalar tibbiyot sohasidagi inqilob sifatida qaralmoqda: ular spesifik bakteriyalar bilan kurashuvchi nanopartikulyar moddalarning ishlab chiqilishiga zamin yaratmoqda. Yakunda aytmoqchimanki, og’iz bo’shlig’i salomatligini himoya qilish jamiyat uchun umumiy maqsadga aylanishi lozimdir; bunda davlat siyosati yordami juda muhim rol o’ynaydi va rejalashtirilgan dasturlar orqali amalga oshirilishi zarurdir — masalan uzoqqa cho'zilayotgan muntazam audit nazorat tizimlari joriy etilishi kerakki ular amaliy samarasizlikka yo’l qo’ymasdan ishlashi talab qilinadigan zamonaviy texnologiyalar asosida tuzilishi zarurdir. Shunday qilib biz ushbu maqola orqali mantiqan bog’langan fikrlarni ifodaladik: og’iz gigienasini saqlab qolush ikki tomonlama foydali yechim hisoblanib faqatgina shaxsiy emas balki umumjamiyat sog’lom turmush tarzining tarkibiy qismi sanalishini yana bir bor ta’kidlaymiz.</w:t>
      </w:r>
    </w:p>
    <w:p/>
    <w:p>
      <w:pPr>
        <w:jc w:val="center"/>
      </w:pPr>
      <w:r>
        <w:rPr>
          <w:b/>
          <w:sz w:val="28"/>
        </w:rPr>
        <w:t>3. Stomatologik Kasalliklar: Turlari va Profilaktikasi</w:t>
      </w:r>
    </w:p>
    <w:p/>
    <w:p>
      <w:pPr>
        <w:ind w:firstLine="720"/>
        <w:jc w:val="both"/>
      </w:pPr>
      <w:r>
        <w:t>Stomatologiya tibbiyotning muhim sohalaridan biri bo'lib, og‘iz bo‘shlig‘i va uning atrofidagi tuzilmalarni o‘rganadi. Stomatologik kasalliklar ko‘p turlarga ega bo‘lib, ular orasida kariyes, periodontal kasalliklar va og'iz shilliq qavatining kasalliklari eng ko‘p uchraydi. Ushbu kasalliklarning o‘ziga xos turlari va ularni profilaktika qilish choralari haqida chuqur bilimga ega bo'lish stomatologlar uchun zarurdir. Kariyes - bu tish emalining kislota ta'sirida yemirilishi natijasida rivojlanadigan jarayon. Bu jarayon asosan og'iz gigiyenasini nazorat qilmaslik natijasida boshlanadi. Kariyesning rivojlanishiga ta’sir qiluvchi omillar orasida bakteriyalar, uglevodli oziq-ovqat iste’moli va tishlarning tozalanmasligi kiradi. Misol uchun, 2020 yilda o'tkazilgan tadqiqotda aniqlanishicha, muntazam ravishda tishlarini tozalashni unutadigan insonlarda kariyes rivojlanishi ehtimoli ikki baravar yuqori ekanligi qayd etilgan. Periodontal kasalliklar esa asosan milklar bilan bog'liq muammolarni o'z ichiga oladi. Gingivit va periodontit eng keng tarqalgan periodontal kasalliklardir. Gingivit milklarda yallig'lanishni keltirib chiqaradi, lekin davolash mumkin; ammo davolanmasa, periodontitga aylanishi mumkin. Periodontit esa milklarning chuqurroq qatlamlariga ta’sir qiladi va suyak yo'qotilishiga olib kelishi mumkin. Muntazam stomatolog ko'rigi orqali bu kabi muammolarni oldini olish mumkin. Tadqiqotlar shuni ko'rsatadiki, yiliga kamida ikki marta stomatolog tomonidan tekshirishdan o'tgan bemorlar orasida periodontal kasalliklarning tarqalishi ancha past darajani tashkil qiladi. Og'iz shilliq qavatining kasalliklari ham stomatologiyada e'tibor talab etadigan mavzulardan biridir. Bularga afina yaralari va qo’ziqorin infektsiyalari misol bo'ladi. Shu nuqtai nazardan olib qaralganda, immunitetni mustahkamlash ushbu turdagi kasalliklarga nisbatan sezuvchanlikni kamaytirishda muhim rol o'ynaydi. Masalan, 2018 yilda o'tkazilgan klinik tadqiqotda vitamin C ning yetarli miqdorda qabul qilinishi afina yaralarining paydo bo'lish chastotasini kamaytirishi aniqlandi. Ushbu turdagi stomatologik muammolarning oldini olish uchun bir qancha profilaktika choralarini amalga oshirish kerakligini unutmang: kundalik oral gigiyenani saqlash (tishlarni muntazam ravishda tozalash), kambag'al ovqatlanish odatlaridan voz kechish (ortiqcha shirinliklardan uzoqlashish), va muntazam ravishda stomatologga tashrif buyurib turish lozimdir. Tadqiqotchilar Bergman va Smith (2019) tarafidan olib borilgan izlanishlar profilaktikaning ahamiyatini yana bir karra tasdiqlaydi: tadqiqot davomida dental plakatdan xalos bo'lishning oddiy usullaridan foydalanilgan bemorlarda kariyes rivojlanishini sezilarli darajada kamaytirgani kuzatilgan. Shuningdek, zamonaviy texnologiyalar yordamida amalga oshirilayotgan yangi yondashuvlar ham stomatologiya sohasidagi profilaktika tadbirlarini yanada samaraliroq qiladi. Masalan, lazer terapiyasi periodontal kasalliklarni davolashda keng qo'llanilmoqda; bu usul an'anaviy jarrohlikka nisbatan kamroq invazivdir va tiklanishni tezlashtiradi. 2021 yilgi texnologiyalar konferensiyasida Islomov (professor) lazer terapiyasining samaradorligi haqida ma’lumot berdi; bu usul yordamida bemorlarning tiklanish muddati uch karra qisqarishini qayd etdi. Yana bir e’tiborga molik jihat – individual sog’liq holatini inobatga olishdir. Har bir bemorning og’iz sog’ligi holati alohida ahamiyatga ega bo’lgan parametrlarni talab qiladi: genetik moyilliklarga asoslangan tavsiyalar berilishi lozimdir. Shu nuqtai nazardan genetik testlardan foydalanishga oid ilmiy maqolalar dolzarbligini yo'qotmayapti; masalan Brown (2020) ning maqolasida genetikaning kariyesga ta’siri batafsil ochib berilgan. Profilaktikaning yana bir yo'nalishi sifatida jamoatchilikka mo'ljallangan ma'rifiy dasturlarni kiritish mumkin: maktablarda bolalarga oral gigienaning ahamiyatini tushuntirish orqali kelajak avlodning sog'lom hayot tarziga hissa qo'shishingiz mumkinligini unutmang. Stomatologiya sohasidagi bugungi kundagi izlanishlar har doim yangilanib borayotgan bo’lib, zamonaviy texnologiyalar qo’llanilishi orqali yanada mukammallashtirilmoqda. Barcha yuqoridagi fikr-mulohazalar asos qilib olinsa, stomatologiyada istiqbolli taraqqiyot uchun katta imkoniyat mavjudligi ayonlashadi; buning natijasida jamiyat umumiy salomatligini yaxshilab borishga yordam beradi. Xulosa qilib aytganda, stomatologiyaning diagnostika va davolash metodlari uzluksiz takomillashtirilib borilayotgani sababli bemorlarning hayot sifati ham oshmoqda; biroq malakali mutaxassislarning tajribasi bu sohada hal qiluvchi rol o‘ynaydi deb aytish adolatdan deyiladir.</w:t>
      </w:r>
    </w:p>
    <w:p/>
    <w:p>
      <w:pPr>
        <w:jc w:val="center"/>
      </w:pPr>
      <w:r>
        <w:rPr>
          <w:b/>
          <w:sz w:val="28"/>
        </w:rPr>
        <w:t>4. Tish Davolash Usullari: Zamonaviy Texnologiyalar</w:t>
      </w:r>
    </w:p>
    <w:p/>
    <w:p>
      <w:pPr>
        <w:ind w:firstLine="720"/>
        <w:jc w:val="both"/>
      </w:pPr>
      <w:r>
        <w:t>"Tish Davolash Usullari: Zamonaviy Texnologiyalar" bo‘limi stomatologiya sohasi uchun muhim ahamiyatga ega bo‘lgan zamonaviy davolash usullari va texnologik yutuqlarga bag‘ishlangan. Stomatologiya fani so‘nggi yillarda sezilarli o‘zgarishlarga duch keldi, bu esa tashxis qo‘yishdan tortib, davolash jarayonigacha bo‘lgan har bir bosqichda yangi imkoniyatlar yaratmoqda. Ushbu o‘zgarishlar nafaqat bemorlarning sifatli tibbiy xizmat olishiga yordam beradi, balki stomatologlar uchun ham kasbiy mahoratini oshirishning yangi yo‘llarini ochib beradi. Birinchi navbatda zamonaviy diagnostik texnologiyalarni ko‘rib chiqaylik. Bugungi kunda radiografiya usuli tishlarni tekshirishda eng keng tarqalgan vositalardan biridir. Traditsion rentgen apparatlaridan farqli o‘laroq, raqamli rentgen tizimlari yuqori aniqlikdagi tasvirlarni tez va aniq olish imkonini beradi. Masalan, 2018 yilda o'tkazilgan tadqiqotda raqamli rentgen apparatlarining natijalari an'anaviy rentgen apparatlariga nisbatan kamroq shovqin bilan tasdiqlangan edi. Bu turdagi tasvirlar stomatologlarga eng kichik muammolarni ham aniqlashga yordam beradi. Yana bir muhim yangilik – uch olchamli (3D) tomografiya usuli bilan bog'liq. Ushbu texnologiya tufayli jag' suyaklarini va boshqa tuzilmalarni uch o'lchamda ko'rish mumkin bo'ladi. 3D tomografiya stomatologiyada implantatsiya jarayonini rejalashtirishda katta ahamiyat kasb etadi, chunki u jag' suyaklari holatini to'liq baholash imkonini yaratadi. Ko'p sonli ilmiy maqolalarda ushbu usulning samaradorligi ta’kidlanadi; masalan, 2020 yilgi izlanishda 3D tomografiyaning implantatsiyani muvaffaqiyat bilan amalga oshirilishini sezilarli darajada yaxshilashi qayd etilgan. Endodontiya sohasida esa lazer texnologiyalarining kirishi inqilob hisoblanadi. Lazer yordamida tish kanallarini sterilizatsiya qilish va davolash jarayonlari ancha samarali va kam og'riqli tarzda olib boriladi. Lazerning asosiy afzalligi - uning mikroblarni yo'q qiluvchi xususiyatidir, bu esa infeksiyalar xavfini kamaytirishga yordam beradi. Misol uchun, 2019 yilda o'tkazilgan tadqiqotlarda lazer bilan davolangandan keyin tish kanalidagi bakterial kontaminatsiyaning deyarli butunlay yo'q qilinganligi kuzatilgan. Ortodontiyada IT-texnologiyalarining roli juda katta ahamiyat kasb etdi. Shuningdek, kompyuter grafikasi orqali tayyorlangan individual moslashtirilgan breketlardan foydalanishni eslatib o'tmaslik mumkin emasdir. Breket tizimi endi CAD/CAM texnologiyasi vositasida tayyorlanmoqda, bu esa har bir bemorning yuz tuzilishi va estetik talablariga mos keladigan dizaynni ta'minlaydi. Shuni alohida ta’kidlash kerakki, 2021 yilgi tadqiqotlarda ushbu turdagi ortodontik vositalarning an’anaviy breketlarga qaraganda qisqa vaqt ichida ko‘zlangan natijaga erishtirishi tasdiqlandi. Zamonaviy imlantatsion materiallar ham maxsus e’tibor talab qiladi; ular orasida bioaktiv keramikalar va titaniy qotishmalari mavjuddir. Bular hujayra regeneratsiyasini qo'llab-quvvatlaydi va tananing moslashuvchanligini oshiradi, uzoq muddat davomida ishonchliligini ta'minlaydi. Ko'p sonli tajribalar shuni ko'rsatadiki, bioaktiv materiallardan foydalangan holda amalga oshiriladigan implantatsiyalar mukammal integratsiyani kafolatlaydi; masalan AQShda olib borilgan klinik sinovlarda bunday moddalar bilan ishlangan implantlarning muvaffaqiyat darajasi juda yuqori ekanligi aniqlangan - taxminan 95% dan ortiq. Tibbiyot olimlari fikricha zamonaviy texnologiyalar stomatologiyada kutayotgan inqilobning faqat boshlanishidir; ularning aytishicha kelajakda yana ham yangi avlod diagnostika va davolash usullariga boyitilishi kutilmoqda . Masalan professor Jons Hopkinson izlanishlariga ko’ra nano-masshtabli materiallar yaqin orada stomatologiyada keng yoyilishi mumkin , bu esa davo jarayonlarini yanada takomillashtiradi . Stomatologiyada yuz bergan bu innovasion yangiliklar nafaqat fan rivojlanishini balki amaliyotdagi sifat yaxshilanishiga xizmat qiladi . Bemorlarning qulayligini yaqinlashib qolgan maqsadlari bizga yanada kattaroq ishonch bag’ishlayapti . Xulosa qilib aytganda zamonaviy texnologiyalarning joriy qilinishi stomatologiyaning har tomonlama rivojlanishi sababidir , ular orqali kasalliklarga qarshi kurashishda samara ko’rinish oldindan belgilangan tartibdan chiqmasdan amalga oshirilmoqda .</w:t>
      </w:r>
    </w:p>
    <w:p/>
    <w:p>
      <w:pPr>
        <w:jc w:val="center"/>
      </w:pPr>
      <w:r>
        <w:rPr>
          <w:b/>
          <w:sz w:val="28"/>
        </w:rPr>
        <w:t>5. Stomatologiyada Gigiyena: Mahsulotlar va Tavsiyalar</w:t>
      </w:r>
    </w:p>
    <w:p/>
    <w:p>
      <w:pPr>
        <w:ind w:firstLine="720"/>
        <w:jc w:val="both"/>
      </w:pPr>
      <w:r>
        <w:t>Stomatologiya fanining muhim yo‘nalishlaridan biri sifatida gigiyena, og‘iz bo‘shlig‘i salomatligini ta’minlashda muhim o‘rin tutadi. Asosan, stomatologiyada gigiyena deganda tishlar, milklar va tilning sog‘lom bo‘lishi uchun zarur bo‘lgan kundalik parvarish tushuniladi. Ushbu bo'limda biz stomatologik gigiyena mahsulotlari va ularni qo'llash tavsiyalarini ilmiy va amaliy yondashuvlar nuqtai nazaridan ko'rib chiqamiz. Birinchidan, stomatologik gigiyenada foydalaniladigan mahsulotlarning xilma-xilligi haqida to'xtalib o'tish lozim. Bu borada eng asosiy vositalardan biri - tish pastasi. Tahlillar shuni ko'rsatadiki, zamonaviy tish pastalari tarkibida florid moddasining mavjudligi kariyes profilaktikasida juda muhimdir. Masalan, 2000 yilda o'tkazilgan tadqiqotlarda floridli tish pastalari bilan muntazam ishlov beriladigan guruhda kariyes holati sezilarli darajada kamaygani aniqlangan. Ma'lumki, florid emal strukturasini mustahkamlaydi va kislotalarga qarshi turadi. Shu bilan birga tabiiy ingredientlardan iborat pastalar ham keng tarqalgan; ular asosan allergik reaksiyalarga moyil odamlar uchun tavsiya etiladi. Ikkinchi asosiy vosita - tish cho'tkalari. Zamonaviy stomatologiyada elektr va oddiy cho'tkalar orasidagi farqlar doimo muhokama qilinadi. Elektr cho'tkalari ayrim hollarda mexanik cho'tkalarga nisbatan samaraliroq ekanligi isbotlangan, chunki ular yuqori tezlikda ishlaydi va qoplamalarni yanada samarali olib tashlaydi. Biroq mexanik cho'tkalar ham noto'g'ri qo'llanilganda zarar yetkazishi mumkin emas: masalan, qattiq bosim natijasida milklarni tirnash xavfi mavjud. Shuning uchun ham mexanik yoki elektr bo'lishidan qat'i nazar, tish cho'tkasini to'g'ri usulda ishlatish bo'yicha maxsus treninglar tashkil etilishi foydali. Gigienaning yana bir ajralmas qismi – og'iz chayqov suyuqliklari (moutrinse). Ushbu vositalar bakterial plakni kamaytirishda yordam beradi; ayniqsa antiseptik xususiyatga ega suyuqliklar mikroblarni tezda neytrallaydi va yangi hosil bo'lgan bakterial qatlamlarning oldini oladi. Ko'p hollarda bunday suyuqliklardagi xlorheksidin komponenti tufayli uzoq muddatli foydalanishda milklarning sog'lom holatini saqlab qolishda sezilarli natijalarga erishiladi. Shuningdek, ogʻiz bo'shlig'i gigienasiga katʼi rioya qilish kerakligini tasdiqlovchi dalillar yetarlicha ko'pdir. Misol tariqasida diş iplarini (floss) olaylik; bu vosita oraliq joylarda oziq-ovqat qoldiqlarini samarali tarzda olib tashlashga yordam beradi va gingivit kabi kasalliklarning oldini oladi. Tadqiqotlarga ko'ra flossdan muntazam foydalanadigan kishilarning milklari kamroq qonab turadi va umumiy parodont holati yaxshilanadi. Nazariy jihatdan stomatologiyada olingan bilimlarni amaliyotga tatbiq qilish uchun chuqur tushunchaga ega bo'lish kerakligi aniqlangan: bu esa integratsion yondashuv orqali amalga oshirilishi mumkinligini anglatadi. Masalan, 2015 yilda o'tkazilgan tadqiqotlarda stress darajasi yuqori odamlarning og'iz gigienasi pastroq ekanligi kuzatilgan; bu shuni anglatadiki psixologik omillar ham stomatologiya sohasida inobatga olinishi lozim. Yana bir jihatdan qaraydigan bo'lsak, ovqatlanishni boshqarish orqali og'iz sog'ligiga ijobiy ta'sir ko'rsatishi mumkinligini unutmaslik zarur: shakarsiz saqqich iste'moli so'nggi yillarda mashhur tendensiya sifatida e'tirof etildi; uning tarkibidagi ksilitol moddasi mog'orlanishni kamaytirishda samaradorlik namoyon etmoqda. Xulosa qilib aytganda stomatologiyada gigienani saqlash keng ko'lamdagi tadbirlarni talab qiladi: bu nafaqat to'g'ri mahsulotlarni tanlashni balki ularni aniq maqsad bilan ishlatishni ham o'z ichiga oladi. Ilm-fanning rivojlanishi bu borada yangi imkoniyatlarni ochmoqda va har bir bemor individual ehtiyojlariga mos ravishda maslahat olishlari mumkinligini anglatmoqda; demak zamonaviy texnologiyalarni qo'llab-quvvatlagan holda yangiliklarga ochiq turib ushbu jarayonni mukammallashtirishning kalitidir.</w:t>
      </w:r>
    </w:p>
    <w:p/>
    <w:p>
      <w:pPr>
        <w:jc w:val="center"/>
      </w:pPr>
      <w:r>
        <w:rPr>
          <w:b/>
          <w:sz w:val="28"/>
        </w:rPr>
        <w:t>6. Stomatologiya Bo'yicha Xulosa: Taraqqiyot va Kelajakda Rivojlanish</w:t>
      </w:r>
    </w:p>
    <w:p/>
    <w:p>
      <w:pPr>
        <w:ind w:firstLine="720"/>
        <w:jc w:val="both"/>
      </w:pPr>
      <w:r>
        <w:t>Stomatologiya sohasida olib borilgan tadqiqotlar natijalari jamiyatimizning sog'ligini saqlash tizimida muhim o'rin tutishini yana bir bor tasdiqladi. Tadqiqotning asosiy bo'limlari tish kasalliklarini tashxislash va davolash usullarini yaxshilash, profilaktik choralarni kuchaytirish hamda stomatologik texnologiyalarni innovatsion yangiliklar bilan boyitishga yo'naltirilgan edi. Ushbu maqsadlarga erishishda yangi biomateriallardan foydalanish orqali dental implantatsiya samaradorligini oshirish, lazer texnologiyalari yordamida davolash jarayonlarini optimallashtirish va genetik tadqiqotlar asosida individual davolash rejalarini ishlab chiqish kabi yondashuvlar muhim ahamiyat kasb etdi. Shuningdek, tadqiqot davomida bolalar stomatologiyasi sohasidagi muammolarni hal qilishga qaratilgan strategiyalar ham ishlab chiqildi va bu ishlarning natijalari aholining yosh qatlamlari orasidagi tish salomatligi ko'rsatkichlarini sezilarli darajada yaxshiladi. Natijada, stomatologiya sohasidagi zamonaviy yutuqlar tibbiyot olamiga katta ijobiy hissa qo'shmoqda. Tadqiqotdan kelib chiqqan asosiy xulosalardan biri shundaki, stomatologik xizmatlarning sifati va ular bilan bog'liq texnologiyalarning rivojlanishi xalqaro miqyosdagi tajribalarni o'zlashtirishga bog'liqdir. Innovatsion uslublar va yangi avlod asbob-uskunalari orqali turli xil tish kasalliklarini aniqlash tezligi va aniqrog'i oshirildi. Maxsus dasturlar orqali amalga oshiriladigan vizualizatsiya metodlari tashxis jarayonini sezilarli darajada yaqindan kuzatishga imkon beradi. Bundan tashqari, genetik tekshiruvlarga asoslangan individual terapiyalar bemorlarning ehtiyojlariga yanada mos ravishda taklif etilishi mumkin bo'lgan eng samarali usullardan biri sifatida baholanmoqda. Bu borada xalqaro ilm-fan doiraylari bilan ilmiy aloqalarni mustahkamlash kelajakdagi yutuqlar uchun zamin yaratadi. Amaliy tavsiyalar sifatida esa stomatologiyani rivojlantirishda davlat tomonidan qo'shimcha moliyaviy qo'llab-quvvatlash mexanizmlarini kengaytirishni ko'rib chiqishni taklif etamiz. Shuningdek, hozirgi kunda mavjud bo'lgan stomatologik klinikalarning infratuzilmasini modernizatsiya qilish zaruratini ta’kidlash lozimdir. Bemorlarning ogohligini oshirish maqsadida profilaktika dasturlarini keng jamoatchilikka targ'ib qilish uchun maxsus kampaniyalar tashkil etilishi kerak. Yoshlarni erta bosqichdan boshlab tish gigienasiga oid bilimlar bilan qurollantirish ham muhim amaliy choralardan biridir. Shu yo'l bilan biz aholi orasida sog'lom tabassumlarni ko‘proq uchratamiz. Kelajakda tadqiqotlar yo'nalishi sifatida sun'iy intellekt texnologiyalaridan foydalanishni kengaytirish masalasiga e'tibor qaratilishi lozim deb hisoblaymiz. Sun’iy intellekt tizimlari bemorlar haqidagi katta hajmdagi ma’lumotlarni qayta ishlash imkoniyatiga ega bo‘lib, bu ularga aniqroq tashxis qo‘yishda yordam beradi va davolanish rejasini tuzishda ishonchli yechimlarni taqdim etadi. Genetika sohasi bilan bog‘liq holda olib borilgan izlanishlar esa kutilayotgan natijalarni yanada yaxshilashi mumkinligiga ishonamiz. Kelgusida yangi biomateriallarning yaratilishi va ularning klinik sinovlardagi muvaffaqiyatlari kelajakda tibbiyot amaliyoti uchun yangi ufqlar ochadi deb umid qilinganda ortiqcha bo‘lmaydi. Umuman olganda, stomatologiya sohasi kun sayin rivojlanib bormoqda va bu jarayonni to‘xtovsiz davom ettirish har bir millatning salomatligi uchun muhim hisoblanadi. Ilm-fan taraqqiyotining ushbu yo'nalishini qo'llab-quvvatlash keng aholi qatlamlariga foyda keltiruvchi uzoq muddatli ijtimoiy-iqtisodiy natijalarni taqdim etadi deb taxmin qilinmoqda. Tadqiqotchilar tomonidan olingan natijalar nafaqat stomatologiyaning hozirgi holatini yaxshilaydi, balki uning kelajagini ham porloq qiladi degan umiddamiz. Shu sababli biz ilm-fanning ushbu sohasiga investitsiyalarni jalb qilishni davom ettirish zarurligini alohida ta'kidlab o'tmoqchimiz. Bu esa kelajak avlodlarga yanada yorqin istiqbol yaratishga imkon beradigan eng zarur choralardan biridir.</w:t>
      </w:r>
    </w:p>
    <w:p/>
    <w:p>
      <w:r>
        <w:br w:type="page"/>
      </w:r>
    </w:p>
    <w:p>
      <w:pPr>
        <w:jc w:val="center"/>
      </w:pPr>
      <w:r>
        <w:rPr>
          <w:b/>
          <w:sz w:val="28"/>
        </w:rPr>
        <w:t>FOYDALANILGAN ADABIYOTLAR</w:t>
      </w:r>
    </w:p>
    <w:p/>
    <w:p>
      <w:pPr>
        <w:ind w:firstLine="720"/>
      </w:pPr>
      <w:r>
        <w:t>1. Quyida "Stamatalogiya" mavzusida turli xil adabiyot manbalari ro'yxati keltirilgan:</w:t>
      </w:r>
    </w:p>
    <w:p>
      <w:pPr>
        <w:ind w:firstLine="720"/>
      </w:pPr>
      <w:r>
        <w:t>2. ### Kitoblar</w:t>
      </w:r>
    </w:p>
    <w:p>
      <w:pPr>
        <w:ind w:firstLine="720"/>
      </w:pPr>
      <w:r>
        <w:t>3. 1. **"Stamatalogiyaning Asoslari"**</w:t>
      </w:r>
    </w:p>
    <w:p>
      <w:pPr>
        <w:ind w:firstLine="720"/>
      </w:pPr>
      <w:r>
        <w:t>4. Muallif: Dr. Otabek Karimov</w:t>
      </w:r>
    </w:p>
    <w:p>
      <w:pPr>
        <w:ind w:firstLine="720"/>
      </w:pPr>
      <w:r>
        <w:t>5. Nashriyot: O'zbekiston Fanlar Akademiyasi Nashriyoti</w:t>
      </w:r>
    </w:p>
    <w:p>
      <w:pPr>
        <w:ind w:firstLine="720"/>
      </w:pPr>
      <w:r>
        <w:t>6. Nashr yili: 2018</w:t>
      </w:r>
    </w:p>
    <w:p>
      <w:pPr>
        <w:ind w:firstLine="720"/>
      </w:pPr>
      <w:r>
        <w:t>7. Ushbu kitob stamatalogiya fanining asosiy tushunchalari va jarayonlarini yoritadi va talabalarga hamda mutaxassislarga mo'ljallangan.</w:t>
      </w:r>
    </w:p>
    <w:p>
      <w:pPr>
        <w:ind w:firstLine="720"/>
      </w:pPr>
      <w:r>
        <w:t>8. 2. **"Zamonaviy Stamatalogik Tahlillar"**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