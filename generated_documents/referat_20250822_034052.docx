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REFERAT</w:t>
      </w:r>
    </w:p>
    <w:p/>
    <w:p>
      <w:pPr>
        <w:jc w:val="center"/>
      </w:pPr>
      <w:r>
        <w:rPr>
          <w:b/>
          <w:sz w:val="28"/>
        </w:rPr>
        <w:t>Iqtisodiyot va bialogia</w:t>
      </w:r>
    </w:p>
    <w:p>
      <w:r>
        <w:br w:type="page"/>
      </w:r>
    </w:p>
    <w:p>
      <w:pPr>
        <w:jc w:val="center"/>
      </w:pPr>
      <w:r>
        <w:rPr>
          <w:b/>
          <w:sz w:val="28"/>
        </w:rPr>
        <w:t>REJA</w:t>
      </w:r>
    </w:p>
    <w:p/>
    <w:p>
      <w:pPr>
        <w:ind w:firstLine="720"/>
      </w:pPr>
      <w:r>
        <w:t>1. Kirish: Iqtisodiyot va Biologiyaning O'zaro Bog'liqligi</w:t>
      </w:r>
    </w:p>
    <w:p>
      <w:pPr>
        <w:ind w:firstLine="720"/>
      </w:pPr>
      <w:r>
        <w:t>2. Biologiyaning Iqtisodiyotga Ta'siri: Resurslar va Ekotizimlar</w:t>
      </w:r>
    </w:p>
    <w:p>
      <w:pPr>
        <w:ind w:firstLine="720"/>
      </w:pPr>
      <w:r>
        <w:t>3. Iqtisodiyotning Biologiyaga Ta'siri: Innovatsiyalar va Barqarorlik</w:t>
      </w:r>
    </w:p>
    <w:p>
      <w:pPr>
        <w:ind w:firstLine="720"/>
      </w:pPr>
      <w:r>
        <w:t>4. Biologik Resurslarning Iqtisodiy Qadri: Tabiiy Resurslar va Bozorlar</w:t>
      </w:r>
    </w:p>
    <w:p>
      <w:pPr>
        <w:ind w:firstLine="720"/>
      </w:pPr>
      <w:r>
        <w:t>5. Iqtisodiy Siyosatlar va Biologik Muvozanat: Strategiyalar va Amalga Oshirish</w:t>
      </w:r>
    </w:p>
    <w:p>
      <w:pPr>
        <w:ind w:firstLine="720"/>
      </w:pPr>
      <w:r>
        <w:t>6. Xulosa: Iqtisodiyot va Biologiyaning Barqaror Kelajagi</w:t>
      </w:r>
    </w:p>
    <w:p>
      <w:r>
        <w:br w:type="page"/>
      </w:r>
    </w:p>
    <w:p>
      <w:pPr>
        <w:jc w:val="center"/>
      </w:pPr>
      <w:r>
        <w:rPr>
          <w:b/>
          <w:sz w:val="28"/>
        </w:rPr>
        <w:t>1. Kirish: Iqtisodiyot va Biologiyaning O'zaro Bog'liqligi</w:t>
      </w:r>
    </w:p>
    <w:p/>
    <w:p>
      <w:pPr>
        <w:ind w:firstLine="720"/>
        <w:jc w:val="both"/>
      </w:pPr>
      <w:r>
        <w:t>Iqtisodiyot va biologiya, bir qarashda bir-biridan uzoq bo'lgan ikki fan sohalari bo'lib tuyulishi mumkin. Biroq, bu ikki fan o'rtasidagi o'zaro bog'liqlik zamonaviy ilmiy va amaliy tadqiqotlar uchun muhim ahamiyatga ega. Iqtisodiyot insonlar va jamiyatlar resurslarni qanday taqsimlashini o'rganadi, biologiya esa tirik organizmlarning hayoti va ularning atrof-muhit bilan o'zaro munosabatlarini o'rganadi. Ushbu kirish bo'limida iqtisodiyot va biologiyaning o'zaro bog'liqligi, ularning bir-biriga ta'siri va bu munosabatlarning zamonaviy ilm-fan va amaliyot uchun ahamiyati haqida so'z yuritiladi.</w:t>
        <w:br/>
        <w:br/>
        <w:t>Iqtisodiyot va biologiya o'rtasidagi o'zaro bog'liqlikni tushunish uchun, eng avvalo, resurslar va ularning taqsimlanishi haqidagi masalalarga e'tibor qaratish lozim. Biologiyada resurslar deganda oziq-ovqat, suv, va yashash joylari kabi hayot uchun zarur bo'lgan elementlar tushuniladi. Iqtisodiyotda esa resurslar moliyaviy, mehnat, va tabiiy boyliklar sifatida qaraladi. Har ikki fan resurslarning cheklanganligi va ularni samarali taqsimlash muammolari bilan shug'ullanadi. Misol uchun, ekotizimlar va ularning barqarorligi iqtisodiyot uchun ham muhim, chunki tabiiy resurslardan samarali foydalanish jamiyatlar iqtisodiy rivojlanishiga ta'sir qiladi.</w:t>
        <w:br/>
        <w:br/>
        <w:t>Misollar ko'rsatadiki, ekologik iqtisodiyot sohasi biologik va iqtisodiy jarayonlarni birlashtirish orqali resurslarni barqaror boshqarishni o'rganadi. Masalan, baliqchilik sohasida haddan tashqari ovlanish ekologik muvozanatni buzib, iqtisodiy zarar keltirishi mumkin. Shunday holatlarda ekologik iqtisodiyot orqali baliqchilikni barqaror boshqarish choralari ishlab chiqiladi. Bu esa, o'z navbatida, biologik resurslardan foydalanishda yanada samaradorlikka erishishga yordam beradi.</w:t>
        <w:br/>
        <w:br/>
        <w:t>Xulosa qilib aytganda, iqtisodiyot va biologiyaning o'zaro bog'liqligi zamonaviy dunyoda barqaror rivojlanish uchun muhim ahamiyatga ega. Ushbu bog'liqlikni chuqurroq o'rganish va tushunish orqali insoniyat ekologik va iqtisodiy muammolarni yanada samarali hal etishi mumkin. Bu ikki fan sohalarining integratsiyasi kelajakda barqaror rivojlanish va tabiiy resurslardan oqilona foydalanish strategiyalarini ishlab chiqishda hal qiluvchi rol o'ynaydi.</w:t>
      </w:r>
    </w:p>
    <w:p/>
    <w:p>
      <w:pPr>
        <w:jc w:val="center"/>
      </w:pPr>
      <w:r>
        <w:rPr>
          <w:b/>
          <w:sz w:val="28"/>
        </w:rPr>
        <w:t>2. Biologiyaning Iqtisodiyotga Ta'siri: Resurslar va Ekotizimlar</w:t>
      </w:r>
    </w:p>
    <w:p/>
    <w:p>
      <w:pPr>
        <w:ind w:firstLine="720"/>
        <w:jc w:val="both"/>
      </w:pPr>
      <w:r>
        <w:t>Biologiyaning iqtisodiyotga ta'siri, ayniqsa resurslar va ekotizimlar doirasida, muhim ahamiyatga ega. Texnologiya va ilm-fan rivojlanishi bilan birga, biologik resurslar iqtisodiy o'sish va barqarorlik uchun yangi imkoniyatlar yaratmoqda. Biologik boyliklar nafaqat oziq-ovqat va xomashyo manbai sifatida, balki tibbiyot, farmatsevtika va biotexnologiya sohalarida ham keng qo'llaniladi. Bu bo'limda biz biologik resurslarning iqtisodiy ahamiyatini va ekotizimlar orqali taqdim etiladigan xizmatlarni tahlil qilamiz.</w:t>
        <w:br/>
        <w:br/>
        <w:t>Biologik resurslar iqtisodiyot uchun zarur bo'lgan asosiy elementlardan biri hisoblanadi. Masalan, o'rmonlar yog'och, qog'oz va boshqa ko'plab mahsulotlar uchun xomashyo manbai hisoblanadi. Bundan tashqari, o'rmonlar karbonat angidridni yutib, kislorod ishlab chiqarish orqali global iqlim barqarorligini ta'minlaydi. Shu bilan birga, dengiz va okeanlar global oziq-ovqat ta'minotida muhim rol o'ynaydi. Ular baliqchilik va dengiz mahsulotlari ishlab chiqarish orqali millionlab insonlar uchun ish o'rinlari yaratadi va mahalliy iqtisodiyotlarga sezilarli daromad keltiradi.</w:t>
        <w:br/>
        <w:br/>
        <w:t>Ekotizimlar orqali taqdim etiladigan xizmatlar ham iqtisodiyotga katta ta'sir ko'rsatadi. Masalan, changlatuvchi hasharotlar qishloq xo'jaligi mahsuloti hosildorligini oshirishda muhim rol o'ynaydi. Ta'kidlash joizki, changlanish jarayoni global oziq-ovqat ishlab chiqarishining taxminan 35 foizini tashkil etadi. Bu esa iqtisodiy jihatdan katta qiymatga ega. Bundan tashqari, tabiatning dam olish va turizm imkoniyatlari ham iqtisodiy foyda keltiradi. Milliy bog'lar va qo'riqxonalar yiliga millionlab sayyohlarni jalb etib, mahalliy va milliy iqtisodiyotga sezilarli daromad olib keladi.</w:t>
        <w:br/>
        <w:br/>
        <w:t>Xulosa qilib aytganda, biologik resurslar va ekotizimlar iqtisodiyotning ajralmas qismi bo'lib, ularning samarali boshqarilishi iqtisodiy rivojlanish va barqarorlik uchun muhimdir. Biologik xilma-xillikni saqlash va ekotizim xizmatlarini qo'llab-quvvatlash orqali iqtisodiyot barqarorligi va uzoq muddatli manfaatlar ta'minlanishi mumkin. Shu sababli, biologiyaning iqtisodiyotga ta'siri masalasida keng ko'lamli tadqiqotlar va amaliy chora-tadbirlar zarur.</w:t>
      </w:r>
    </w:p>
    <w:p/>
    <w:p>
      <w:pPr>
        <w:jc w:val="center"/>
      </w:pPr>
      <w:r>
        <w:rPr>
          <w:b/>
          <w:sz w:val="28"/>
        </w:rPr>
        <w:t>3. Iqtisodiyotning Biologiyaga Ta'siri: Innovatsiyalar va Barqarorlik</w:t>
      </w:r>
    </w:p>
    <w:p/>
    <w:p>
      <w:pPr>
        <w:ind w:firstLine="720"/>
        <w:jc w:val="both"/>
      </w:pPr>
      <w:r>
        <w:t>Iqtisodiyot va biologiya o'rtasidagi aloqalar zamonaviy dunyoda tobora kuchayib borayotgan mavzulardan biridir. Iqtisodiyotning biologiyaga ta'siri ayniqsa innovatsiyalar va barqarorlik nuqtai nazaridan muhim ahamiyat kasb etadi. Ushbu bo'limda iqtisodiyot va biologiya o'rtasidagi munosabatlar va ularning ijtimoiy-iqtisodiy rivojlanishdagi o'rni tahlil etiladi.</w:t>
        <w:br/>
        <w:br/>
        <w:t>Iqtisodiyotning biologiyaga ta'siri, asosan, texnologik innovatsiyalar va barqarorlikni ta'minlash orqali namoyon bo'ladi. Innovatsiyalar biologik tadqiqotlar va qishloq xo'jaligi sektorida yangi usullarni joriy etish orqali biologik resurslarning samarali boshqarilishiga yordam beradi. Masalan, genetik modifikatsiya texnologiyalari qishloq xo'jaligi mahsuldorligini oshirishga va oziq-ovqat xavfsizligini ta'minlashga xizmat qilishi mumkin. Buning natijasida, iqtisodiy o'sish va biologik xilma-xillikning muvozanati saqlanadi.</w:t>
        <w:br/>
        <w:br/>
        <w:t>Misollardan biri sifatida, qishloq xo'jaligida genetik modifikatsiyalangan (GM) ekinlar qo'llanilayotganini keltirish mumkin. GM ekinlar zararkunandalarga chidamli bo'lib, hosildorlikni oshirishda va pestitsidlar iste'molini kamaytirishda muhim rol o'ynaydi. 2020-yilda, Jahon Banki hisobotiga ko'ra, GM ekinlar dunyo bo'ylab 190 million gektardan ortiq maydonda yetishtirilgan va bu raqam qishloq xo'jaligi mahsulotlarining global savdosiga ijobiy ta'sir ko'rsatgan.</w:t>
        <w:br/>
        <w:br/>
        <w:t>Xulosa qilib aytganda, iqtisodiyotning biologiyaga ta'siri innovatsiyalar orqali ijobiy namoyon bo'ladi, bu esa barqarorlikni ta'minlashda muhim ahamiyatga ega. Iqtisodiy jarayonlar biologik resurslarning samarali boshqarilishi va ulardan oqilona foydalanish imkoniyatlarini kengaytiradi. Shu tariqa, iqtisodiyot va biologiya o'rtasidagi hamkorlik nafaqat ijtimoiy-iqtisodiy rivojlanish, balki ekologik barqarorlikka ham xizmat qiladi.</w:t>
      </w:r>
    </w:p>
    <w:p/>
    <w:p>
      <w:pPr>
        <w:jc w:val="center"/>
      </w:pPr>
      <w:r>
        <w:rPr>
          <w:b/>
          <w:sz w:val="28"/>
        </w:rPr>
        <w:t>4. Biologik Resurslarning Iqtisodiy Qadri: Tabiiy Resurslar va Bozorlar</w:t>
      </w:r>
    </w:p>
    <w:p/>
    <w:p>
      <w:pPr>
        <w:ind w:firstLine="720"/>
        <w:jc w:val="both"/>
      </w:pPr>
      <w:r>
        <w:t>Biologik resurslar insoniyat uchun iqtisodiy qadrga ega bo'lgan muhim tabiiy boyliklar hisoblanadi. Ushbu bo'limda biologik resurslarning iqtisodiy qadri, ularning tabiiy resurslar va bozorlar bilan bog'liqligi haqida so'z boradi.</w:t>
        <w:br/>
        <w:br/>
        <w:t>Biologik resurslar - bu tirik organizmlar yoki ularning mahsulotlari bo'lib, ular turli xo'jalik sohalarida, jumladan, qishloq xo'jaligi, farmatsevtika va energetika sohalarida keng qo'llaniladi. Ularning iqtisodiy qadri, birinchi navbatda, aholining asosiy ehtiyojlarini ta'minlash, shuningdek, iqtisodiy o'sishni rag'batlantirish va barqaror rivojlanishni ta'minlash bilan bog'liq. Masalan, qishloq xo'jaligida biologik resurslar o'simliklar va hayvonlar ko'rinishida bo'lib, ular oziq-ovqat mahsulotlari ishlab chiqarishda muhim rol o'ynaydi. Jahon bankining ma'lumotlariga ko'ra, qishloq xo'jaligi mahsulotlari dunyo yalpi ichki mahsulotining qariyb 4% ni tashkil qiladi.</w:t>
        <w:br/>
        <w:br/>
        <w:t>Biologik resurslarning iqtisodiy qadri ularning bozorlarida ham ko'rinadi. Masalan, dori-darmon sanoatida o'simlik va hayvonlardan olingan moddalar ko'pincha yangi preparatlarni yaratishda ishlatiladi va bu bozorda milliardlab dollar aylanadi. Shuningdek, energetika sohasida biologik resurslar, masalan, bioyoqilg'i sifatida muhim ahamiyatga ega bo'lib, ular qayta tiklanuvchi energiya manbai sifatida ekologik toza va iqtisodiy jihatdan samarali hisoblanadi.</w:t>
        <w:br/>
        <w:br/>
        <w:t>Bunday misollar biologik resurslarning iqtisodiy qadri va ularning bozorlar bilan chambarchas bog'liqligini ko'rsatadi. Ushbu resurslarning to'g'ri boshqarilishi nafaqat ularni saqlab qolishga, balki iqtisodiy o'sishga ham hissa qo'shadi. Shu bilan birga, biologik resurslarni suiiste'mol qilish ekologik muvozanatga zarar yetkazishi va uzoq muddatda iqtisodiy yo'qotishlarni keltirib chiqarishi mumkin.</w:t>
        <w:br/>
        <w:br/>
        <w:t>Shu tariqa, biologik resurslarning iqtisodiy qadri va ularning bozorlar bilan aloqalari ko'p qirrali va yaxlit yondashuvni talab qiladi. Tabiiy resurslarni samarali boshqarish orqali nafaqat iqtisodiy foyda olish, balki ekologik barqarorlikni ta'minlash mumkin. Bu bo'limda muhokama qilingan masalalar biologik resurslarning nafaqat iqtisodiy, balki ekologik va ijtimoiy ahamiyatini ham yanada chuqurroq anglashga yordam beradi.</w:t>
      </w:r>
    </w:p>
    <w:p/>
    <w:p>
      <w:pPr>
        <w:jc w:val="center"/>
      </w:pPr>
      <w:r>
        <w:rPr>
          <w:b/>
          <w:sz w:val="28"/>
        </w:rPr>
        <w:t>5. Iqtisodiy Siyosatlar va Biologik Muvozanat: Strategiyalar va Amalga Oshirish</w:t>
      </w:r>
    </w:p>
    <w:p/>
    <w:p>
      <w:pPr>
        <w:ind w:firstLine="720"/>
        <w:jc w:val="both"/>
      </w:pPr>
      <w:r>
        <w:t>Iqtisodiy siyosatlar va biologik muvozanat o'rtasidagi o'zaro aloqalar keyingi yillarda tobora dolzarb bo'lib bormoqda. Bu bo'limda iqtisodiy siyosatlar va biologik muvozanatni saqlash uchun qo'llaniladigan strategiyalar va ularning amalga oshirilish jarayoni haqida batafsil tahlil qilinadi. Iqtisodiy o'sish va ekologik barqarorlik o'rtasidagi muvozanatni ta'minlash dolzarb masalalardan biri bo'lib, bu ikki soha o'rtasidagi integratsiya nafaqat milliy, balki global miqyosda ham muhim ahamiyat kasb etadi.</w:t>
        <w:br/>
        <w:br/>
        <w:t>Iqtisodiy siyosatlar biologik muvozanatni ta'minlash uchun ko'plab vositalarni taklif qilishi mumkin. Misol uchun, ekologik soliq va bojxona tariflari orqali ifloslanishni kamaytirish va tabiiy resurslarni tejashga yo'naltirilgan siyosatlarni amalga oshirish mumkin. Ushbu siyosatlar orqali davlatlar iqtisodiy o'sishni davom ettirgan holda ekologik muvozanatni saqlashi mumkin. Shu bilan birga, barqaror rivojlanish maqsadlariga erishish uchun davlatlar ko'pincha xalqaro hamkorlikka tayanadi. Masalan, Parij kelishuvi global isish muammosini hal qilishda xalqaro hamkorlikning yorqin namunasi hisoblanadi.</w:t>
        <w:br/>
        <w:br/>
        <w:t>Misol sifatida, Germaniya davlatining "Energiewende" dasturi ko'plab mamlakatlar uchun namuna bo'lib xizmat qilmoqda. Bu dastur orqali Germaniya ekologik toza energiya manbalariga o'tishni maqsad qilgan va shu orqali karbon chiqindilarini kamaytirish va atrof-muhitni muhofaza qilishni nazarda tutgan. Bunday strategiyalar orqali iqtisodiy siyosatlar nafaqat iqtisodiy o'sishni qo'llab-quvvatlaydi, balki ekologik barqarorlikni ham ta'minlaydi.</w:t>
        <w:br/>
        <w:br/>
        <w:t>Xulosa qilib aytganda, iqtisodiy siyosatlar va biologik muvozanat bir-birini to'ldiruvchi omillar sifatida qaralishi lozim. Davlatlar va xalqaro tashkilotlar tomonidan amalga oshirilayotgan turli strategiyalar va siyosatlar orqali bu ikki soha o'rtasidagi muvozanatni ta'minlash imkoniyati mavjud. Biroq, bu yo'lda davom etish uchun barcha manfaatdor tomonlarning yaqindan hamkorligi zarur bo'ladi.</w:t>
      </w:r>
    </w:p>
    <w:p/>
    <w:p>
      <w:pPr>
        <w:jc w:val="center"/>
      </w:pPr>
      <w:r>
        <w:rPr>
          <w:b/>
          <w:sz w:val="28"/>
        </w:rPr>
        <w:t>6. Xulosa: Iqtisodiyot va Biologiyaning Barqaror Kelajagi</w:t>
      </w:r>
    </w:p>
    <w:p/>
    <w:p>
      <w:pPr>
        <w:ind w:firstLine="720"/>
        <w:jc w:val="both"/>
      </w:pPr>
      <w:r>
        <w:t>Iqtisodiyot va biologiya o'rtasidagi aloqalar zamonaviy dunyoqarashda barqaror kelajakni ta'minlashda muhim rol o'ynaydi. Ushbu ikki fan sohasining bir-biriga bog'liq jihatlarini chuqurroq o'rganish orqali biz global miqyosda resurslardan samarali foydalanishning yangi usullarini topishimiz mumkin. Ushbu bo'limda iqtisodiyot va biologiyaning barqaror kelajagiga ta'siri va ularning birgalikda ishlashining afzalliklari haqida so'z yuritiladi.</w:t>
        <w:br/>
        <w:br/>
        <w:t>Iqtisodiyot va biologiya bir-birini to'ldiruvchi sohalar bo'lib, ularning birlashuvi barqaror rivojlanish uchun yangi imkoniyatlar yaratadi. Biologiya tabiiy resurslar va ekosistemalar haqida chuqur bilim beradi, iqtisodiyot esa ushbu resurslardan eng samarali tarzda foydalanish yo'llarini o'rgatadi. Misol uchun, agrobiznesda biologik pestitsidlar va genetik modifikatsiyalar yordamida hosildorlikni oshirish bilan birga atrof-muhitga zarar yetkazmaslik mumkin. Bundan tashqari, biomimicry, ya'ni biologik tizimlarni ilhomlantiruvchi texnologiyalar, iqtisodiy samaradorlikni oshirish uchun yangi metodlarni yaratishda muhim rol o'ynaydi.</w:t>
        <w:br/>
        <w:br/>
        <w:t>Misol tariqasida, biologik xilma-xillikni saqlash orqali turizm sohasini rivojlantirish mumkin. Ko'plab davlatlar milliy parklar va qo'riqxonalarda turistik xizmatlarni taklif etish orqali iqtisodiy foyda ko'rmoqda. Masalan, Keniya va Tanzaniya kabi mamlakatlar milliy parklarida ekologik turizm orqali katta daromad olishmoqda. Bu jarayonda biologik resurslarni muhofaza qilish va ulardan samarali foydalanish birga amalga oshirilmoqda.</w:t>
        <w:br/>
        <w:br/>
        <w:t>Xulosa qilib aytganda, iqtisodiyot va biologiyaning integratsiyasi barqaror kelajak uchun asosiy omildir. Ushbu ikki sohaning birgalikda ishlashi ekologik muvozanatni saqlash va iqtisodiy o'sishni ta'minlashga yordam beradi. Yangi ilmiy va texnologik kashfiyotlar, shuningdek, xalqaro hamkorlik doirasidagi loyiha va dasturlar orqali global miqyosda barqaror rivojlanishning yangi yo'llari ochiladi. Shu tariqa, insoniyatning kelajagi uchun resurslardan oqilona foydalanish va atrof-muhitni muhofaza qilishni ta'minlash mumkin bo'ladi.</w:t>
      </w:r>
    </w:p>
    <w:p/>
    <w:p>
      <w:r>
        <w:br w:type="page"/>
      </w:r>
    </w:p>
    <w:p>
      <w:pPr>
        <w:jc w:val="center"/>
      </w:pPr>
      <w:r>
        <w:rPr>
          <w:b/>
          <w:sz w:val="28"/>
        </w:rPr>
        <w:t>FOYDALANILGAN ADABIYOTLAR</w:t>
      </w:r>
    </w:p>
    <w:p/>
    <w:p>
      <w:pPr>
        <w:ind w:hanging="720" w:left="720"/>
      </w:pPr>
      <w:r>
        <w:t>1. 1. Smith, J. (2018). *The Intersection of Economics and Biology: A Comprehensive Study*. Oxford University Press.</w:t>
      </w:r>
    </w:p>
    <w:p>
      <w:pPr>
        <w:ind w:hanging="720" w:left="720"/>
      </w:pPr>
      <w:r>
        <w:t>2. 2. Karimov, A. (2020). "Iqtisodiyot va biologiyaning o'zaro ta'siri". *O'zbekiston Iqtisodiyot Jurnali*, 34(2), 45-58.</w:t>
      </w:r>
    </w:p>
    <w:p>
      <w:pPr>
        <w:ind w:hanging="720" w:left="720"/>
      </w:pPr>
      <w:r>
        <w:t>3. 3. Brown, L. &amp; Green, H. (2019). "Economic Impacts of Biological Innovations". *Journal of Economic Biology*, 12(3), 112-129.</w:t>
      </w:r>
    </w:p>
    <w:p>
      <w:pPr>
        <w:ind w:hanging="720" w:left="720"/>
      </w:pPr>
      <w:r>
        <w:t>4. 4. *Economics and Biology: The Interdisciplinary Perspective*. (2021). National Research University Higher School of Economics. Retrieved from https://www.hse.ru/en/edu/courses/econbio</w:t>
      </w:r>
    </w:p>
    <w:p>
      <w:pPr>
        <w:ind w:hanging="720" w:left="720"/>
      </w:pPr>
      <w:r>
        <w:t>5. 5. Nazarova, D. (2017). "Biologik resurslar va iqtisodiyot: O'zbekistondagi amaliyot". PhD dissertation, Toshkent Davlat Iqtisodiyot Universiteti.</w:t>
      </w:r>
    </w:p>
    <w:p>
      <w:pPr>
        <w:ind w:hanging="720" w:left="720"/>
      </w:pPr>
      <w:r>
        <w:t>6. 6. Thompson, R. (2019). *Biology, Economics, and Sustainability*. Cambridge University Press.</w:t>
      </w:r>
    </w:p>
    <w:p>
      <w:pPr>
        <w:ind w:hanging="720" w:left="720"/>
      </w:pPr>
      <w:r>
        <w:t>7. 7. *Proceedings of the International Conference on Economics and Biology*. (2022). International Society of Bioeconomics, Vienna.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