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Iqtisodiyot va bialogia</w:t>
      </w:r>
    </w:p>
    <w:p>
      <w:r>
        <w:br w:type="page"/>
      </w:r>
    </w:p>
    <w:p>
      <w:pPr>
        <w:jc w:val="center"/>
      </w:pPr>
      <w:r>
        <w:rPr>
          <w:b/>
          <w:sz w:val="28"/>
        </w:rPr>
        <w:t>REJA</w:t>
      </w:r>
    </w:p>
    <w:p/>
    <w:p>
      <w:pPr>
        <w:ind w:firstLine="720"/>
      </w:pPr>
      <w:r>
        <w:t>1. Kirish: Iqtisodiyot va Biologiya o'rtasidagi bog'liqlik</w:t>
      </w:r>
    </w:p>
    <w:p>
      <w:pPr>
        <w:ind w:firstLine="720"/>
      </w:pPr>
      <w:r>
        <w:t>2. Biologik resurslar va ularning iqtisodiy ahamiyati</w:t>
      </w:r>
    </w:p>
    <w:p>
      <w:pPr>
        <w:ind w:firstLine="720"/>
      </w:pPr>
      <w:r>
        <w:t>3. Iqtisodiy o'sish va ekologik barqarorlik: Biologik nuqtai nazardan</w:t>
      </w:r>
    </w:p>
    <w:p>
      <w:pPr>
        <w:ind w:firstLine="720"/>
      </w:pPr>
      <w:r>
        <w:t>4. Biotexnologiyalar va ularning iqtisodiyotga ta'siri</w:t>
      </w:r>
    </w:p>
    <w:p>
      <w:pPr>
        <w:ind w:firstLine="720"/>
      </w:pPr>
      <w:r>
        <w:t>5. Tabiiy resurslar boshqaruvi va iqtisodiy rivojlanish</w:t>
      </w:r>
    </w:p>
    <w:p>
      <w:pPr>
        <w:ind w:firstLine="720"/>
      </w:pPr>
      <w:r>
        <w:t>6. Xulosa: Iqtisodiyot va Biologiya o'zaro ta'siri va kelajak istiqbollari</w:t>
      </w:r>
    </w:p>
    <w:p>
      <w:r>
        <w:br w:type="page"/>
      </w:r>
    </w:p>
    <w:p>
      <w:pPr>
        <w:jc w:val="center"/>
      </w:pPr>
      <w:r>
        <w:rPr>
          <w:b/>
          <w:sz w:val="28"/>
        </w:rPr>
        <w:t>1. Kirish: Iqtisodiyot va Biologiya o'rtasidagi bog'liqlik</w:t>
      </w:r>
    </w:p>
    <w:p/>
    <w:p>
      <w:pPr>
        <w:ind w:firstLine="720"/>
        <w:jc w:val="both"/>
      </w:pPr>
      <w:r>
        <w:t>Iqtisodiyot va biologiya o'rtasidagi bog'liqlik zamonaviy fan va tadqiqotlar nuqtai nazaridan tobora muhim ahamiyat kasb etmoqda. Ushbu kirish bo'limida biz ushbu ikki soha o'rtasidagi asosiy bog'lanishlarni o'rganamiz va ular qanday qilib bir-birini to'ldirishi mumkinligini ko'rib chiqamiz. Iqtisodiyot va biologiya, dastlab alohida ko'rib chiqilgan fanlar bo'lsa-da, ularning o'zaro aloqasi insoniyatning barqaror rivojlanishi uchun zarurdir.</w:t>
        <w:br/>
        <w:br/>
        <w:t>Iqtisodiyot, resurslarni samarali taqsimlash va boshqarishni o'rganadigan fan sifatida, biologiyadan, ayniqsa ekosistemalar va evolyutsion mexanizmlar haqida ma'lumot oladi. Biologiya esa, o'z navbatida, iqtisodiy modellar va tahlillardan o'zining murakkab tizimlarini tushunishda foydalanadi. Masalan, ekologik iqtisodiyot, bu ikki fan o'rtasidagi o'zaro aloqaning yorqin namunasidir. Ekologik iqtisodiyot atrof-muhit resurslari va inson faoliyatining iqtisodiy ta'sirini o'rganadi, bu esa biologik resurslarning samaradorligini oshirish va ularni asrab-avaylashga yordam beradi.</w:t>
        <w:br/>
        <w:br/>
        <w:t>Misollar keltiradigan bo'lsak, baliqchilik iqtisodiyoti biologik resurslarni boshqarishda qanchalik muhim ekanligini ko'rsatadi. Okeanlardagi baliqlar populyatsiyasining bioxilma-xilligi va ularning hayotiy tsikllari haqidagi bilimlar baliqchilik sanoati uchun zaruriy ma'lumotlarni taqdim etadi. Bu esa, o'z navbatida, baliqchilik kvotalarini belgilash va resurslarni optimal boshqarish uchun asos bo'ladi. Shuningdek, qishloq xo'jaligi iqtisodiyoti ham biologiyaga asoslanadi. Genetik modifikatsiya qilingan o'simliklar samaradorligini oshirish va hosildorlikni yaxshilash uchun biologik tadqiqotlar natijasida yaratiladi, bu esa iqtisodiy foyda keltiradi.</w:t>
        <w:br/>
        <w:br/>
        <w:t>Xulosa qilib aytganda, iqtisodiyot va biologiya o'rtasidagi bog'liqlik insoniyat oldida turgan qator global muammolarni hal qilishda muhim rol o'ynaydi. Ushbu ikki fan o'rtasidagi samarali o'zaro ta'sir ekologik muammolarni hal qilish, resurslardan oqilona foydalanish va barqaror rivojlanishni ta'minlash uchun zarurdir. Shu sababli, iqtisodiyot va biologiya o'rtasidagi o'zaro bog'liqlikni chuqurroq o'rganish va uni amaliyotda qo'llash muhim ahamiyatga ega.</w:t>
      </w:r>
    </w:p>
    <w:p/>
    <w:p>
      <w:pPr>
        <w:jc w:val="center"/>
      </w:pPr>
      <w:r>
        <w:rPr>
          <w:b/>
          <w:sz w:val="28"/>
        </w:rPr>
        <w:t>2. Biologik resurslar va ularning iqtisodiy ahamiyati</w:t>
      </w:r>
    </w:p>
    <w:p/>
    <w:p>
      <w:pPr>
        <w:ind w:firstLine="720"/>
        <w:jc w:val="both"/>
      </w:pPr>
      <w:r>
        <w:t>Biologik resurslar va ularning iqtisodiy ahamiyati</w:t>
        <w:br/>
        <w:br/>
        <w:t>Biologik resurslar insoniyatning iqtisodiy rivojlanishida muhim rol o'ynaydi. Ular tabiat tomonidan taqdim etilgan turli xil moddiy va biotik manbalardan tashkil topgan bo'lib, inson hayoti va iqtisodiy faoliyat uchun zarur hisoblanadi. Bu resurslar oziq-ovqat, dori-darmon, kiyim-kechak, yoqilg'i va boshqa ko'plab ehtiyojlarni qondirishda asosiy rolni bajaradi.</w:t>
        <w:br/>
        <w:br/>
        <w:t>Biologik resurslarning iqtisodiy ahamiyati ulardan foydalanishning turli yo'nalishlari bilan belgilanadi. Masalan, qishloq xo'jaligida o'simliklar va hayvonlar asosiy iqtisodiy resurslar hisoblanadi. O'simliklar oziq-ovqat, tolalar va yoqilg'i ishlab chiqarishda, hayvonlar esa go'sht, sut, teri kabi mahsulotlar yetkazib berishda muhimdir. Shuningdek, o'rmonlar yog'och va boshqa o'rmon mahsulotlarini taqdim etib, qurilish va mebel sanoati uchun zarur xom ashyo manbai hisoblanadi.</w:t>
        <w:br/>
        <w:br/>
        <w:t>Dengiz va okeanlar ham biologik resurslarning boy manbai bo'lib, ular baliqchilik va dengiz mahsulotlari orqali insoniyatning oziq-ovqat ehtiyojlarini qondiradi. Masalan, 2020 yilda dunyo bo'ylab baliqchilik sohasi umumiy qiymati 401 milliard AQSh dollariga teng bo'lgan. Bu kabi raqamlar ushbu resurslarning iqtisodiyotdagi ulkan ahamiyatini ko'rsatadi. Bundan tashqari, ekologik barqarorlikni saqlashda biologik xilma-xillikning roli katta, chunki u tabiatning o'zini o'zi yangilash qobiliyatini ta'minlaydi.</w:t>
        <w:br/>
        <w:br/>
        <w:t>Biologik resurslarning iqtisodiy ahamiyatini oshirish uchun ularni oqilona boshqarish va barqaror foydalanish zarur. Hozirgi kunda ko'plab mamlakatlar bu borada siyosiy va huquqiy chora-tadbirlar qabul qilmoqda. Masalan, biologik xilma-xillikni saqlash bo'yicha xalqaro konvensiyalar va milliy dasturlar bu resurslardan samarali foydalanishni ta'minlashga qaratilgan.</w:t>
        <w:br/>
        <w:br/>
        <w:t>Xulosa qilib aytganda, biologik resurslar iqtisodiyot uchun muhim manba bo'lib, ular insoniyat farovonligini ta'minlashda katta rol o'ynaydi. Ularni hisobga olgan holda, barqaror rivojlanish strategiyalarini ishlab chiqish va amalga oshirish zarur. Bu esa nafaqat hozirgi, balki kelajak avlodlar uchun ham dolzarb hisoblanadi.</w:t>
      </w:r>
    </w:p>
    <w:p/>
    <w:p>
      <w:pPr>
        <w:jc w:val="center"/>
      </w:pPr>
      <w:r>
        <w:rPr>
          <w:b/>
          <w:sz w:val="28"/>
        </w:rPr>
        <w:t>3. Iqtisodiy o'sish va ekologik barqarorlik: Biologik nuqtai nazardan</w:t>
      </w:r>
    </w:p>
    <w:p/>
    <w:p>
      <w:pPr>
        <w:ind w:firstLine="720"/>
        <w:jc w:val="both"/>
      </w:pPr>
      <w:r>
        <w:t>Iqtisodiy o'sish va ekologik barqarorlik masalasi zamonaviy iqtisodiyot va biologiya fanlarining eng dolzarb masalalaridan biridir. Ushbu bo'limda biz iqtisodiy o'sishning ekologik barqarorlikka ta'sirini biologik nuqtai nazardan ko'rib chiqamiz.</w:t>
        <w:br/>
        <w:br/>
        <w:t>Iqtisodiy o'sish, odatda, milliy daromadning o'sishi, yangi ish o'rinlarining yaratilishi va umumiy farovonlikning oshishi sifatida talqin etiladi. Biroq, bu jarayon tabiat resurslarining ko'proq ishlatilishini talab qiladi, bu esa ekologik barqarorlikka salbiy ta'sir ko'rsatishi mumkin. Biologik nuqtai nazardan qaraganda, iqtisodiy o'sish ko'pincha tabiiy ekotizimlar va biologik xilma-xillikni xavf ostiga qo'yadi. Masalan, o'rmonlarni kesish, tuproq eroziyasi va ifloslanish kabi jarayonlar natijasida ko'plab turlar yo'qolib ketishi mumkin.</w:t>
        <w:br/>
        <w:br/>
        <w:t>Bunga misol sifatida, Amazon o'rmonlaridagi deforestatsiya jarayonini keltirish mumkin. Iqtisodiy manfaatlar tufayli, bu hududlarda yirik qishloq xo'jaligi loyihalari amalga oshiriladi, bu esa o'rmonlarning qisqarishiga olib keladi. Natijada, bu yerda yashaydigan ko'plab o'simlik va hayvon turlari xavf ostida qolmoqda. Shuningdek, deforestatsiya global iqlim o'zgarishiga ham salbiy ta'sir ko'rsatmoqda, chunki o'rmonlar karbon dioksidni yutib olishda muhim rol o'ynaydi.</w:t>
        <w:br/>
        <w:br/>
        <w:t>Xulosa qilib aytganda, iqtisodiy o'sish va ekologik barqarorlik o'rtasida nozik muvozanat mavjud. Biologik nuqtai nazardan qaraganda, barqaror rivojlanishni ta'minlash uchun iqtisodiy o'sishni ekologik cheklovlar bilan uyg'unlash kerak. Bu esa kelajak avlodlar uchun tabiiy resurslarni saqlab qolish va ekologik tizimlarni barqaror saqlash uchun muhimdir. Shu sababli, davlatlar va kompaniyalar ekologik barqarorlikni ta'minlash yo'lida yanada faol harakat qilishlari zarur.</w:t>
      </w:r>
    </w:p>
    <w:p/>
    <w:p>
      <w:pPr>
        <w:jc w:val="center"/>
      </w:pPr>
      <w:r>
        <w:rPr>
          <w:b/>
          <w:sz w:val="28"/>
        </w:rPr>
        <w:t>4. Biotexnologiyalar va ularning iqtisodiyotga ta'siri</w:t>
      </w:r>
    </w:p>
    <w:p/>
    <w:p>
      <w:pPr>
        <w:ind w:firstLine="720"/>
        <w:jc w:val="both"/>
      </w:pPr>
      <w:r>
        <w:t>Biotexnologiyalar va ularning iqtisodiyotga ta'siri</w:t>
        <w:br/>
        <w:br/>
        <w:t>Biotexnologiyalar hozirgi zamonning eng ilg'or texnologiyalaridan biri bo'lib, u nafaqat ilm-fan rivojiga, balki iqtisodiyotga ham katta ta'sir ko'rsatmoqda. Ushbu bo'limda biotexnologiyalarning iqtisodiyotga qanday ta'sir ko'rsatayotgani, qaysi sohalarda qo'llanilayotgani va ularning iqtisodiy samaradorligi haqida so'z yuritamiz.</w:t>
        <w:br/>
        <w:br/>
        <w:t>Biotexnologiyalar agrar sektor, farmatsevtika, oziq-ovqat sanoati va atrof-muhitni muhofaza qilish kabi ko'plab sohalarda qo'llaniladi. Masalan, genetik modifikatsiyalangan organizmlar (GMO) qishloq xo'jaligida ko'plab muammolarni hal etishga yordam bermoqda. GMO ekinlari zararkunandalarga chidamli bo'lib, hosildorlikni oshiradi, shu bilan birga, qishloq xo'jaligi mahsulotlarining narxini pasaytiradi va oziq-ovqat xavfsizligini ta'minlaydi. Ushbu jarayonlar iqtisodiy samaradorlikni oshirishga xizmat qiladi.</w:t>
        <w:br/>
        <w:br/>
        <w:t xml:space="preserve">Farmatsevtikada esa biotexnologiyalar yangi dori vositalarini ishlab chiqishda qo'llaniladi. Biotexnologik usullar orqali ishlab chiqarilgan dorilar an'anaviy dorilarga qaraganda ko'proq samaradorlikka ega va kamroq nojo'ya ta'sirlarga ega bo'lishi mumkin. Bu esa bemorlarning sog'lig'ini yaxshilash bilan birga, sog'liqni saqlash tizimining iqtisodiy yukini kamaytiradi. </w:t>
        <w:br/>
        <w:br/>
        <w:t>Biotexnologiyalarning iqtisodiyotga ijobiy ta'sirini ko'rsatadigan yana bir misol sifatida bioyoqilg'ilarni keltirish mumkin. An'anaviy yoqilg'ilarga nisbatan bioyoqilg'ilar qayta tiklanadigan resurslardan olinadi va atrof-muhitga kamroq zarar etkazadi. Bu esa energiya sektoridagi barqarorlik va iqtisodiy samaradorlikni oshirishga xizmat qiladi.</w:t>
        <w:br/>
        <w:br/>
        <w:t>Xulosa qilib aytganda, biotexnologiyalar iqtisodiyotning turli sohalarida keng qo'llanilmoqda va bu jarayon kelajakda ham davom etishi kutilmoqda. Biotexnologiyalarning joriy etilishi nafaqat texnologik yutuqlarni, balki iqtisodiy samaradorlikni ham oshirishga ko'maklashadi. Shu sababli, biotexnologiyalarni yanada rivojlantirish va ular orqali iqtisodiyotga ijobiy ta'sir ko'rsatish uchun ilmiy tadqiqotlar va investitsiyalarni oshirish zarur.</w:t>
      </w:r>
    </w:p>
    <w:p/>
    <w:p>
      <w:pPr>
        <w:jc w:val="center"/>
      </w:pPr>
      <w:r>
        <w:rPr>
          <w:b/>
          <w:sz w:val="28"/>
        </w:rPr>
        <w:t>5. Tabiiy resurslar boshqaruvi va iqtisodiy rivojlanish</w:t>
      </w:r>
    </w:p>
    <w:p/>
    <w:p>
      <w:pPr>
        <w:ind w:firstLine="720"/>
        <w:jc w:val="both"/>
      </w:pPr>
      <w:r>
        <w:t>Tabiiy resurslar boshqaruvi va iqtisodiy rivojlanish</w:t>
        <w:br/>
        <w:br/>
        <w:t>Tabiiy resurslarning samarali boshqaruvi iqtisodiy rivojlanishning muhim omillaridan biri hisoblanadi. Tabiiy boyliklar, masalan, neft, gaz, mineral resurslar, suv va o'rmonlar, mamlakatning iqtisodiy salohiyatini oshirishda asosiy rol o'ynaydi. Ularning to'g'ri boshqarilishi iqtisodiy o'sishni qo'llab-quvvatlashi, ekologik barqarorlikni ta'minlashi va ijtimoiy farovonlikni oshirishga xizmat qiladi.</w:t>
        <w:br/>
        <w:br/>
        <w:t>Tabiiy resurslar boshqaruvi doirasida resurslarni qayta tiklash va ularni barqaror foydalanish masalalari katta ahamiyatga ega. Mamlakatlar o'z resurslaridan oqilona foydalanishga intilishi kerak, chunki ularning noto'g'ri boshqarilishi ekologik muammolarga olib kelishi mumkin. Xususan, o'rmonlarning kesilishi, suv resurslarining ifloslanishi va minerallarning haddan tashqari qazib olinishi kelajak avlodlarga zarar yetkazishi mumkin. Shu sababli, tabiiy resurslardan foydalanishda zamonaviy texnologiyalar va ilg'or boshqaruv usullarini joriy etish lozim.</w:t>
        <w:br/>
        <w:br/>
        <w:t>Misol sifatida Norvegiya davlatini ko'rsatish mumkin. U o'zining neft va gaz resurslarini samarali boshqarish orqali iqtisodiy yuksalishga erishdi. Norvegiya hukumati neft va gazdan tushgan daromadlarni maxsus fondlarda to'plab, ularni kelajak avlodlar uchun saqlash siyosatini olib boradi. Bu esa iqtisodiy barqarorlikni ta'minlash bilan birga, ekologik mas'uliyatni ham o'z ichiga oladi. Boshqa bir misol, Botsvana mamlakati bo'lib, u o'zining olmos resurslarini samarali boshqarish orqali iqtisodiy taraqqiyotga erishdi.</w:t>
        <w:br/>
        <w:br/>
        <w:t>Xulosa qilib aytganda, tabiiy resurslar boshqaruvi iqtisodiy rivojlanish jarayonida hal qiluvchi omil hisoblanadi. Resurslarni samarali boshqarish orqali nafaqat iqtisodiy o'sishga, balki ekologik barqarorlik va ijtimoiy farovonlikka ham erishish mumkin. Shu sababli, davlatlar va tashkilotlar resurslarni boshqarishda uzoq muddatli strategiyalarni ishlab chiqishi va amalga oshirishi zarur.</w:t>
      </w:r>
    </w:p>
    <w:p/>
    <w:p>
      <w:pPr>
        <w:jc w:val="center"/>
      </w:pPr>
      <w:r>
        <w:rPr>
          <w:b/>
          <w:sz w:val="28"/>
        </w:rPr>
        <w:t>6. Xulosa: Iqtisodiyot va Biologiya o'zaro ta'siri va kelajak istiqbollari</w:t>
      </w:r>
    </w:p>
    <w:p/>
    <w:p>
      <w:pPr>
        <w:ind w:firstLine="720"/>
        <w:jc w:val="both"/>
      </w:pPr>
      <w:r>
        <w:t xml:space="preserve">Iqtisodiyot va biologiya o'rtasidagi o'zaro ta'sir, zamonaviy davrda tobora chuqurlashib borayotgan murakkab munosabatlarni aks ettiradi. Ushbu ikki fan sohasi, aslida, bir-birining rivojlanishiga ta'sir ko'rsatishi mumkin bo'lgan ko'plab umumiy nuqtalarga ega. Iqtisodiyot tabiiy resurslar bilan ishlashda biologik jarayonlarni hisobga olishni talab qilsa, biologiya esa iqtisodiy omillar orqali resurslarni optimal boshqarishni o'rganadi. </w:t>
        <w:br/>
        <w:br/>
        <w:t>Iqtisodiyotning turli yo'nalishlari, xususan, ekologik iqtisodiyot va bioiqtisodiyot, biologik fanlar bilan yaqin aloqalarni talab qiladi. Masalan, ekologik iqtisodiyot tabiiy resurslardan barqaror foydalanish, atrof-muhitni himoya qilish va biologik xilma-xillikni saqlash kabi maqsadlarni ko'zlaydi. Bu yerda biologiya, ayniqsa, ekologik jarayonlar va biologik xilma-xillikni o'rganish orqali muhim rol o'ynaydi. Boshqa tomondan, bioiqtisodiyot biotexnologiyalarni qo'llash orqali iqtisodiyotga ta'sir qiladi, masalan, qishloq xo'jaligi, farmatsevtika va bioyoqilg'i sohalarida.</w:t>
        <w:br/>
        <w:br/>
        <w:t>Misol sifatida, o'simlik genetikasidagi yutuqlar agrar sohada hosildorlikni oshirishda va oziq-ovqat xavfsizligini ta'minlashda muhim o'rin tutadi. Bu iqtisodiyot uchun ham foydali, chunki resurslarni samarali ishlatish orqali iqtisodiy rivojlanish ta'minlanadi. Shuningdek, karbon dioksid emissiyasini kamaytirish maqsadida qilingan innovatsiyalar iqtisodiyotni ekologik barqarorlik sari yo'naltiradi, buning natijasida biologik jarayonlar ham o'zgaradi va yaxshilanadi.</w:t>
        <w:br/>
        <w:br/>
        <w:t>Umuman olganda, iqtisodiyot va biologiya o'rtasidagi o'zaro ta'sir kelajakda yanada kuchayadi. Bu ikki sohaga oid tadqiqotlar va innovatsiyalar, insoniyatga iqtisodiy va ekologik barqarorlikni saqlashda yordam beradi. Iqtisodiyotni biologik jarayonlar bilan uyg'unlashtirish orqali resurslardan samarali foydalanish, atrof-muhitni asrash va kelajak avlodlar uchun barqaror rivojlanish imkoniyatlari yaratiladi. Shunday qilib, iqtisodiyot va biologiyaning o'zaro aloqasi, zamonaviy dunyoda global muammolarni hal qilishda strategik ahamiyat kasb etadi.</w:t>
      </w:r>
    </w:p>
    <w:p/>
    <w:p>
      <w:r>
        <w:br w:type="page"/>
      </w:r>
    </w:p>
    <w:p>
      <w:pPr>
        <w:jc w:val="center"/>
      </w:pPr>
      <w:r>
        <w:rPr>
          <w:b/>
          <w:sz w:val="28"/>
        </w:rPr>
        <w:t>FOYDALANILGAN ADABIYOTLAR</w:t>
      </w:r>
    </w:p>
    <w:p/>
    <w:p>
      <w:pPr>
        <w:ind w:hanging="720" w:left="720"/>
      </w:pPr>
      <w:r>
        <w:t>1. 1. Smith, J. (2018). *Economics and Biology: The Interdisciplinary Nexus*. Cambridge University Press.</w:t>
      </w:r>
    </w:p>
    <w:p>
      <w:pPr>
        <w:ind w:hanging="720" w:left="720"/>
      </w:pPr>
      <w:r>
        <w:t>2. 2. Hasanov, A. (2020). "Iqtisodiyot va biologiya fanlarining o‘zaro ta’siri". *O‘zbekiston Milliy Universiteti Ilmiy jurnali*, 45(3), 112-126.</w:t>
      </w:r>
    </w:p>
    <w:p>
      <w:pPr>
        <w:ind w:hanging="720" w:left="720"/>
      </w:pPr>
      <w:r>
        <w:t>3. 3. Clarke, P., &amp; Roberts, L. (2017). *The Biological Foundations of Economic Behavior*. Oxford University Press.</w:t>
      </w:r>
    </w:p>
    <w:p>
      <w:pPr>
        <w:ind w:hanging="720" w:left="720"/>
      </w:pPr>
      <w:r>
        <w:t>4. 4. Johnson, T. (2019). "The Role of Biological Factors in Economic Decision Making". *Journal of Economic Perspectives*, 33(2), 23-45.</w:t>
      </w:r>
    </w:p>
    <w:p>
      <w:pPr>
        <w:ind w:hanging="720" w:left="720"/>
      </w:pPr>
      <w:r>
        <w:t>5. 5. Karimov, S. (2021). *Iqtisodiyot va biologiya: Innovatsion yondashuvlar*. Toshkent: Ma'rifat Nashriyoti.</w:t>
      </w:r>
    </w:p>
    <w:p>
      <w:pPr>
        <w:ind w:hanging="720" w:left="720"/>
      </w:pPr>
      <w:r>
        <w:t>6. 6. *The Intersection of Economics and Biology: A Web Resource*. (2022). Retrieved from https://www.econbio.org</w:t>
      </w:r>
    </w:p>
    <w:p>
      <w:pPr>
        <w:ind w:hanging="720" w:left="720"/>
      </w:pPr>
      <w:r>
        <w:t>7. 7. Lee, H. (2015). "Biology's Influence on Economic Growth: A Study of Evolutionary Economics". In *Proceedings of the International Conference on Economics and Biology*, Seoul, South Korea, pp. 78-91.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