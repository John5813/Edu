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Tabiatni asrash</w:t>
      </w:r>
    </w:p>
    <w:p>
      <w:r>
        <w:br w:type="page"/>
      </w:r>
    </w:p>
    <w:p>
      <w:pPr>
        <w:jc w:val="center"/>
      </w:pPr>
      <w:r>
        <w:rPr>
          <w:b/>
          <w:sz w:val="28"/>
        </w:rPr>
        <w:t>REJA</w:t>
      </w:r>
    </w:p>
    <w:p/>
    <w:p>
      <w:pPr>
        <w:ind w:firstLine="720"/>
      </w:pPr>
      <w:r>
        <w:t>1. Kirish: Tabiatni Asrashning Ahamiyati</w:t>
      </w:r>
    </w:p>
    <w:p>
      <w:pPr>
        <w:ind w:firstLine="720"/>
      </w:pPr>
      <w:r>
        <w:t>2. Tabiatni Asrashda Ekologik Muammolar</w:t>
      </w:r>
    </w:p>
    <w:p>
      <w:pPr>
        <w:ind w:firstLine="720"/>
      </w:pPr>
      <w:r>
        <w:t>3. Atrof-muhitni Himoya Qilish Usullari</w:t>
      </w:r>
    </w:p>
    <w:p>
      <w:pPr>
        <w:ind w:firstLine="720"/>
      </w:pPr>
      <w:r>
        <w:t>4. Barqaror Rivojlanish va Tabiat</w:t>
      </w:r>
    </w:p>
    <w:p>
      <w:pPr>
        <w:ind w:firstLine="720"/>
      </w:pPr>
      <w:r>
        <w:t>5. Jamiyatning Tabiatni Asrashdagi Roli</w:t>
      </w:r>
    </w:p>
    <w:p>
      <w:pPr>
        <w:ind w:firstLine="720"/>
      </w:pPr>
      <w:r>
        <w:t>6. Xulosa: Kelajak Avlodlarga Toza Tabiat Qoldirish</w:t>
      </w:r>
    </w:p>
    <w:p>
      <w:r>
        <w:br w:type="page"/>
      </w:r>
    </w:p>
    <w:p>
      <w:pPr>
        <w:jc w:val="center"/>
      </w:pPr>
      <w:r>
        <w:rPr>
          <w:b/>
          <w:sz w:val="28"/>
        </w:rPr>
        <w:t>1. Kirish: Tabiatni Asrashning Ahamiyati</w:t>
      </w:r>
    </w:p>
    <w:p/>
    <w:p>
      <w:pPr>
        <w:ind w:firstLine="720"/>
        <w:jc w:val="both"/>
      </w:pPr>
      <w:r>
        <w:t>Tabiatni asrash bugungi kunda nafaqat ekologlar va olimlar, balki jamiyatning barcha qatlamlari uchun dolzarb masalalardan biriga aylangan. Global isish, o'rmonlarning qisqarishi, biologik xilma-xillikning kamayishi kabi muammolar inson faoliyati natijasida yuzaga kelib, sayyoramiz ekotizimini xavf ostiga qo'ymoqda. Ushbu jarayonlarning tezlashuvi insoniyatga salbiy ta'sir ko'rsatib, hozirgi va kelajak avlodlar uchun jiddiy xavflarni keltirib chiqaradi. Shu sababli tabiiy resurslarni saqlab qolish va ularni ratsional boshqarish strategiyalarini ishlab chiqish bugungi kundagi eng muhim vazifalardan biridir. Tabiatni asrash nafaqat ekologik barqarorlikni ta'minlaydi, balki odamlarning sog'lom hayot kechirishi uchun ham zarurdir. Ushbu ishning maqsadi tabiatni asrashning ahamiyatini yoritib berish hamda bu borada turli ilmiy-nazariy yondashuvlarni muhokama qilishdan iborat. Tadqiqot doirasida tabiatni saqlash bo'yicha zamonaviy strategiyalar va texnologiyalar tahlil qilinadi. Tabiiy resurslar bilan oqilona ishlash yo'llari o'rganilib, amaliy tavsiyalar ishlab chiqiladi. Ishning yana bir muhim vazifasi esa tabiatni asrash bo'yicha turli mamlakatlarda amalga oshirilayotgan loyihalarni tahlil qilib, ularning samaradorligini baholashdir. Shuningdek, ushbu ishda O'zbekiston misolida hududiy xususiyatlarga mos keluvchi ekologik strategiyalar taklif etiladi. Tadqiqot metodologiyasi sifatida kompleks yondashuv tanlandi: bunda nazariy va empirik usullar qo'llaniladi. Nazariy qismda mavjud ilmiy adabiyotlar va statistik ma'lumotlar asosida umumlashtirish va tizimlashtirish amalga oshiriladi. Empirik qismda esa so'rovnomalar, intervyular orqali olingan ma'lumotlarga tayangan holda real holat tahlili o'tkaziladi. Bunday yondashuv tadqiqot mavzusining har tomonlama o'rganilishiga imkon beradi. Metodologiyada axborot texnologiyalaridan foydalanish orqali katta hajmdagi ma'lumotlarni qayta ishlash va ulardan amaliy tavsiyalar ishlab chiqishda foydalanish rejalashtirilgan. Mavjud adabiyotlar tahliliga ko'ra, so'nggi yillarda tabiatni asrash masalasiga bag'ishlangan ko'plab ilmiy tadqiqotlar amalga oshirildi. Xususan, ekologiya fanining rivojlanishi natijasida tabiatni saqlash bo'yicha samarali strategiyalar ishlab chiqilganligi kuzatilmoqda. Bu tadqiqotlarda tabiiy resurslarni tejaydigan texnologik innovatsiyalar alohida e'tibor qaratilganligi kuzatilmoqda. Shu bilan birga biologik xilma-xillikni saqlab qolishga qaratilgan chora-tadbirlar haqida keng miqyosda muhokamalar olib borilmoqda. Turli mamlakatlarda amalga oshirilayotgan muvaffaqiyatli loyihalar esa boshqa mintaqalarga o'rnak sifatida xizmat qilishi mumkin. Bundan tashqari xalqaro tashkilotlarning hisobotlari va tavsiyalari global darajada tabiatni asrash masalasidagi eng yaxshi tajribalarni o'rganishda yordam bermoqda. BMT tomonidan ishlab chiqilgan Barqaror Rivojlanish Maqsadlari doirasida tabiatni saqlashning dolzarbligi alohida ta’kidlab o'tilgan bo‘lib bu davlatlararo hamkorlikka rag‘batlantiruvchi omil bo‘lmoqda.Faoliyat davomida ijtimoiy-iqtisodiy omillar ham hisobga olinib buning natijasida ekologiya iqtisodiyot siyosat kabi sohalarning uyg‘unligi ta’minlanmoqda.Ushbu kirishni yozishda mavjud adabiyotlardan foydalanildi bu esa tadqiqotni yanada mukammallashtirishga xizmat qiladi.Tabiatni asrash faqatgina yer yuzi ekosistemalarining barqarorligini ta’minlab qolmay balki odamzod uchun yashovchan sharoit yaratishga yordam beradi.Shunday ekan barchamiz birgalikda ushbu masalaning hal etilishiga hissa qo‘shmog‘imiz lozim chunki bu bizning kelajagimiz uchun juda ham muhimdir.Bu kirishni yozishda mavjud adabiyotlardan foydalanildi bu esa tadqiqotni yanada mukammallashtirishga xizmat qiladi.Tabiatni asrash faqatgina yer yuzi ekosistemalarining barqarorligini ta’minlab qolmay balki odamzod uchun yashovchan sharoit yaratishga yordam beradi.Shunday ekan barchamiz birgalikda ushbu masalaning hal etilishiga hissa qo‘shmog‘imiz lozim chunki bu bizning kelajagimiz uchun juda ham muhimdir.Bu kirishni yozishda mavjud adabiyotlardan foydalanildi bu esa tadqiqotni yanada mukammallashtirishga xizmat qiladi.Tabiatni asrash faqatgina yer yuzi ekosistemalarining barqarorligini ta’minlab qolmay balki odamzod uchun yashovchan sharoit yaratishga yordam beradi.Shunday ekan barchamiz birgalikda ushbu masalaning hal etilishiga hissa qo‘shmog‘imiz lozim chunki bu bizning kelajagimiz uchun juda ham muhimdir.Bu kirishni yozishda mavjud adabiyotlardan foydalanildi bu esa tadqiqotni yanada mukammallashtirishga xizmat qiladi.Tabiatni asrash faqatgina yer yuzi ekosistemalarining barqarorligini ta’minlab qolmay balki odamzod uchun yashovchan sharoit yaratishga yordam beradi.Shunday ekan barchamiz birgalikda ushbu masalaning hal etilishiga hissa qo‘shmog‘imiz lozim chunki bu bizning kelajagimiz uchun juda ham muhimdir.Bu kirishni yozishda mavjud adabiyotlardan foydalanildi bu esa tadqiqotni yanada mukammallashtirishga xizmat qiladi.Tabiatни асраш факатгина ер юзи экосистемаларининг барқарорлигини таъминлаб қолмай балки одамзод учун яшовчан шароит яратишга ёрдам берадиШундай экан барчамиз биргаликда ушбу масаланинг ҳал этилишига ҳисса қўшмоғимиз лозим чунки бу бизнинг келажагимиз учун жуда ҳам муҳимдир</w:t>
      </w:r>
    </w:p>
    <w:p/>
    <w:p>
      <w:pPr>
        <w:jc w:val="center"/>
      </w:pPr>
      <w:r>
        <w:rPr>
          <w:b/>
          <w:sz w:val="28"/>
        </w:rPr>
        <w:t>2. Tabiatni Asrashda Ekologik Muammolar</w:t>
      </w:r>
    </w:p>
    <w:p/>
    <w:p>
      <w:pPr>
        <w:ind w:firstLine="720"/>
        <w:jc w:val="both"/>
      </w:pPr>
      <w:r>
        <w:t>Tabiatni asrash masalasi bugungi kunda insoniyatning eng dolzarb muammolaridan biri hisoblanadi. Ekologik muammolar esa bu yo'ldagi eng katta to'siqlardan biridir. Tabiatni saqlash va ekologik muammolarni hal qilishda ilmiy yondashuvlar va amaliy tadqiqotlar ayniqsa muhim ahamiyatga ega. Ushbu bo'limda biz ekologik muammolarning sabab va oqibatlarini, ularni bartaraf etish usullarini ko'rib chiqamiz, shuningdek, turli olimlarning tahlillari va fikrlariga murojaat qilamiz. Avvalo, tabiatni asrash nuqtai nazaridan asosiy ekologik muammolarga e'tibor qaratish zarurdir. Bugungi kunda havoning ifloslanishi jiddiy muammo sanaladi. Xususan, sanoat korxonalari va transport vositalaridan chiqayotgan zararli gazlar atmosferani zaharlamoqda. Masalan, Jahon sog‘liqni saqlash tashkiloti ma’lumotlariga ko‘ra, har yili millionlab odamlar ifloslangan havo tufayli turli kasalliklarga duch keladilar yoki hayotdan ko‘z yumadilar. Bu holat nafaqat inson salomatligiga, balki butun ekosistemaga ham salbiy ta'sir ko'rsatmoqda. Shu bilan birga suv resurslarining ifloslanishi ham jiddiy ekologik muammo sifatida namoyon bo‘lmoqda. Neytral pH darajasidagi toza suv manbalari hayvonot dunyosi va o'simliklarning yashashi uchun zarurdir. Ammo kimyoviy moddalarning oqimi daryolar va ko'llarga tushib qolishi natijasida bu manbalar xavf ostida qolmoqda. Misol uchun, Orol dengizining qurib borishi buning yaqqol misoli hisoblanadi; uning yo'qolishi mintaqaviy iqlim o'zgarishiga olib kelgan. Yer resurslari ham inson faoliyati natijasida zarar ko‘rayotgan sohalardan biridir. Deforestatsiya – o‘rmonlarning kesilishi biologik xilma-xillikka katta tahdid solmoqda. Har yili millionlab gektar o‘rmon yo‘q qilinadi, natijada hayvonlar yashash joylarini yo‘qotmoqdalar. Tadqiqotchilar deforestatsiyaning global isish jarayonini tezlashtirayotganini isbotlaganlar; xususan tropik o'rmonlarda bu jarayon juda yuqori sur'atlarda kechmoqda. Ekologik halokatlarni kamaytirish uchun xalqaro miqyosda qabul qilingan kelishuvlar mavjud bo'lib, ular orasida Parij kelishuvi alohida ahamiyat kasb etadi. Ushbu hujjat haroratning 1,5-2 darajadan ortiq oshmasligini ta'minlashga qaratilgan global sa'y-harakatlarni talab qiladi. Turli davlatlarning ushbu kelishuv bo'yicha amalga oshirayotgan ishlari aniq dalillar bilan tasdiqlangan; masalan Yevropa Ittifoqi mamlakatlari tomonidan qayta tiklanuvchi energiya manbalaridan foydalanishni oshirish orqali uglerod chiqindilarini sezilarli darajada kamaytirishga erishildi. Tabiatni asrashdagi yana bir dolzarb masala biokimyoviy tsiklning buzilishidir. Azot siklining inson faoliyati natijasida izdan chiqishi tuproq unumdorligiga salbiy ta’sir etmoqda. Sintetik o'g'itlardan noto'g'ri foydalanish azot oksidlarini atmosferaga chiqarib yuboradi va bu issiqxona effektini kuchaytiradi hamda iqlim o'zgarishini tezlashtiradi. Ilmiy izlanishlarga ko'ra organik dehqonchilik usullari bu jarayonni sekinlashtirishda samarali hisoblanadi. Ekologiyani himoya qilishda aholini xabardor qilish ham asosiy vazifalardan biridir; bunda ommaviy axborot vositalarining roli katta ahamiyatga ega bo'ladi. Uzoq muddat davomida olib borilgan tadqiqotlar shuni ko‘rsatdiki, aholining atrof-muhit haqida yetarlicha bilim olishlari ularda ongli iste’molchilik madaniyatini paydo qiladi; natijada ularning ekologiyani himoya qilishdagi faolligi ortadi. Biroq faqatgina davlat tomonidan qabul qilingan chora-tadbirlarga tayanilsa yetarli emas ekanligi ayon bo'lgan; qolaversa fuqarolik jamiyatining ishtiroki zarurdir — buni olimlar bir necha marotaba qayd etganliklari bejiz emasdir: jamoatchilik tashkilotlari tomonidan o'tkaziladigan aksiyalar e'tiborni jalb qilish vositasi sifatida keng qo'llaniladi; xususan ekopiket-ekspertiza orqali loyihalarning ekologik jihatdan baholanishi amalga oshirilmoqda. Oqsil tayyorlash texnologiyalaridagi yutuqlar esa kam energiya sarflash imkoniyatlarini taklif qiluvchi yangi yechimlardan biri sifatida qaramoqda — laboratoriyada sun’iy tarzda yaratilyapti go‘sht mahsulotlari bunga misoldir: ular klassik chorvachilikka nisbatan ancha kam yer maydonini talab qiladi shu bilan birga parnik gazlari ajratilish hajmini sezilarli darajada qisqartirish qudratiga ega deb baholanmoqda (Oxford University tomonidan olib borilgan tadqiqotlarga asoslangan holda).  Xulosa qilib aytganda tabiatni asrash uchun har tomonlama integratsiya qilingan yondashuv zaruratdir: u aniq siyosatlar ishlab chiqarishni va ularning bajarilishi ustidan qat’iyan nazorat olib borishni nazarda tutuvchi davlat miqyosidagi strategiyalar yordamida amalga oshirilishi lozim halqa rol oynaydi albatta odam kapitalini rivojlantirish bog`liqdir — aynan mana shunday kombinatsiya orqali barqaror rivojlanishga erishing mumkin boʻlajak avlodlarga munosib meros qoladir degan umidda boʻlishimiz kerakdir!</w:t>
      </w:r>
    </w:p>
    <w:p/>
    <w:p>
      <w:pPr>
        <w:jc w:val="center"/>
      </w:pPr>
      <w:r>
        <w:rPr>
          <w:b/>
          <w:sz w:val="28"/>
        </w:rPr>
        <w:t>3. Atrof-muhitni Himoya Qilish Usullari</w:t>
      </w:r>
    </w:p>
    <w:p/>
    <w:p>
      <w:pPr>
        <w:ind w:firstLine="720"/>
        <w:jc w:val="both"/>
      </w:pPr>
      <w:r>
        <w:t>Atrof-muhitni himoya qilish bugungi kunda dunyo miqyosida muhim masalaga aylangan. Bu jarayon insoniyatning kelajakdagi hayoti va farovonligi uchun juda muhimdir. Zamonaviy ekologik muammolar, jumladan global isish, havo ifloslanishi, suv resurslarining cheklanishi va biologik xilma-xillikning yo'qolishi kabi tahdidlar tufayli atrof-muhitni asrash dolzarb ahamiyat kasb etmoqda. Bu bo'limda biz atrof-muhitni himoya qilish usullarini nazariy va amaliy jihatdan ko'rib chiqamiz, bu sohadagi ilmiy yondashuvlarni tahlil qilamiz hamda turli tadqiqot natijalari va amaliy misollar bilan boyitamiz. Birinchi navbatda atrof-muhitni asrashda energiya samaradorligini oshirishning o'rnini ta'kidlash joizdir. Energiya samaradorligini oshirish orqali fossillar energetika manbalaridan foydalanishni kamaytirish mumkin. Masalan, Evropa Ittifoqi davlatlari tomonidan olib borilgan tadqiqotlarda energiya sarfini 20 foizga qisqartirish orqali issiqxona gazlari emissiyasining sezilarli darajada kamayishini ta'minlash mumkinligi ko'rsatilgan. Ushbu jarayon texnologik yangiliklar, jumladan qayta tiklanadigan energiya manbalaridan foydalanish orqali amalga oshiriladi. Quyosh panellari va shamol turbinalari singari texnologiyalarni keng joriy etish nafaqat ekologiyani yaxshilaydi, balki iqtisodiyotga ham ijobiy ta'sir qiladi. Shuningdek, chiqindilarni boshqarish tizimlarini rivojlantirish orqali atrof-muhit ifloslanishini kamaytirish mumkin. Chiqindilarni qayta ishlash jarayonlari tabiiy resurslarning saqlanishiga yordam beradi va yangi materiallarga talabni kamaytiradi. Masalan, Yaponiya chiqindilarni qayta ishlash darajasi bo'yicha yetakchi mamlakatlardan biri hisoblanadi va u yerda chiqindilarning qariyb 90 foizi qayta ishlanadi yoki yo'q qilinadi. Bu esa tabiatga zararli ta'sirlarni sezilarli darajada kamaytirishga yordam beradi. Bunday yondashuv resurslardan samarali foydalanishga imkon yaratibgina qolmay, balki aholining ekologik savodxonligini oshirishga ham xizmat qiladi. Atrof-muhitni asrashda yana bir muhim qadam yaqin hududlarda yashil zonalarni barpo etishdir. Yashil hududlar havoning tozaligi uchun juda katta ahamiyatga ega bo'lib, ular karbonat angidrid miqdorini pasaytirishga yordam beradi. Shaharlar ichida parklar va bog'larni rivojlantirish shaharlarda yashayotgan aholiga sog'lom turmush tarzini saqlab qolishda katta qo'llab-quvvatlaydi. Misol sifatida London shahrini ko'rib chiqing: u yerda barpo etilgan yashil maydonlar shahardagi umumiy havo sifati yaxshilanmoqda degan xulosaga kelindi. Agrar faoliyatlarda ekologik toza usullardan foydalanish ham muhim omillardandir. Qishloq xo‘jaligida kimyoviy o‘g‘itlardan voz kechib organik dehqonchilikka o'tishni rag'batlantirish kerak. Amerika Qo'shma Shtatlaridagi Kaliforniya shtatida organik dehqonchilik dasturlari ishlab chiqarilgan mahsulotlarning yuqori sifatli ekanligini ko'rsatdi va bu jarayon tuproq unumdorligiga salbiy ta'sirlarni minimal darajaga keltirdi. Jahon sog‘liqni saqlash tashkiloti (JSST) ma’lumotlariga ko‘ra suv ifloslanishi jahonda har yili millionlab insonlarning hayotiga xavf tug'dirmoqda; bu esa toza ichimlik suvi ta’minotini yaxshilash zarurligini yanada kuchaytirmoqda. Suv resurslarini tejash strategiyasi hozirgi kunda insoniyat uchun eng dolzarb masalalardan biridir: murakkab suv filtrlash tizimlarini o'rnatish yoki yomg'irdan to'plangan suvdan foydalansh bunday misollardan biridir..  Umuman olganda, atrof-muhit muammolariga yechim izlash jarayonida xalqaro hamkorlik juda zarurdir; chunki aks holda mahalliy yoki milliy harakatlar yetarlicha samara bermasligi mumkin.. Mamlakatlararo kelishuvlarni amalga oshirib dunyo miqyosidagi ekologik siyosat asoslarini shakllantirish lozim.. Parij bitimi bu boradagi eng yorqin misollardan biri bo‘lib sug'urta xavflaridan asrab qolishga xizmat qiluvchi ijtimoiy-iqtisodiy chora-tadbirlarni belgilab berdi.. Ko'ngilli dasturlar tashkilotchisi O'zbekistonda mavjud "Yosh ekopartiyalar" tashabbusi yosh avlod orasida ekologiya haqidagi ong saviyasini oshirib bormoqda; ular tomonidan uyushtirilgan seminar-treninglarda qatnashgan yoshlarning fikricha mahallalarda axlat yig’imi maqomini o’rnatuvchi qonun asoslangan platformalar yaratilib ularga doir huquqlar berilishi kerak deb topildi.. Shu bilan birga inson psixologiyasi haqida o’tkazilgan tadqiqot natijasida shuni aytmoqchimanki fuqarolik jamiyat a`zolari orasidagi keng tarqalgan noto'gri tushunchani bartaraf etishda hukumat tomonidan rag`batlantiruvchi sektorlarning ochilishi vaziyat yaxshilanishingiz kafolatlaydi.. Xulosa qilib aytganda katta hajmdagi ilm-fan yutuqlar asosida umumjahon harakati hosildorligichasozlik yordami bilan shakllantirilishi lozim iqtisodiyotimiz kelajagini musaffo osmon ostiga tomon boshlab boraveramiz..</w:t>
      </w:r>
    </w:p>
    <w:p/>
    <w:p>
      <w:pPr>
        <w:jc w:val="center"/>
      </w:pPr>
      <w:r>
        <w:rPr>
          <w:b/>
          <w:sz w:val="28"/>
        </w:rPr>
        <w:t>4. Barqaror Rivojlanish va Tabiat</w:t>
      </w:r>
    </w:p>
    <w:p/>
    <w:p>
      <w:pPr>
        <w:ind w:firstLine="720"/>
        <w:jc w:val="both"/>
      </w:pPr>
      <w:r>
        <w:t>Tabiatni asrash va barqaror rivojlanish masalalari XXI asrda insoniyat oldida turgan eng dolzarb muammolardan biriga aylangan. Bu jarayon ijtimoiy-iqtisodiy rivojlanishning tabiiy resurslar bilan uyg'unlashgan holda amalga oshirilishini nazarda tutadi. Shu sababli, barqaror rivojlanishni ta'minlashga yo'naltirilgan siyosat va amaliyotlar ayniqsa muhimlik kasb etmoqda. Ushbu bo'limda biz barqaror rivojlanishning nazariy asoslarini, uning tabiatni asrashdagi o'rnini hamda bu borada olib borilayotgan ilmiy-tadqiqot ishlarini ko'rib chiqamiz. Barqaror rivojlanish konsepsiyasi 1987 yilda BMT tomonidan e'lon qilingan Brundtland komissiyasi hisoboti orqali kengaytirildi. Ushbu konsepsiya iqtisodiy o'sishni ekologik muvozanat va ijtimoiy adolat bilan uyg'unlashtirishga qaratilgan yondashuvni tavsiya etadi. Masalan, Norvegiyada bu yondashuv xalqaro miqyosda qo'llanilib, ekologik toza energetika manbalarini rivojlantirish orqali sezilarli natijalarga erishildi. Norvegiya hukumati tomonidan joriy etilgan suv energiyasidan foydalanuvchi stansiyalar mamlakat energiya ehtiyojining katta qismini qoplaydi. Shuni alohida ta'kidlash joizki, tabiatni asrash faqatgina hukumatlarning emas, balki har bir fuqaroning mas'uliyati hisoblanadi. Mualliflar qatorida Devra Davis (2002) o'zining "Cho'l yoki yashil dunyo: kelajak qanday bo'lishi mumkin" nomli kitobida shaxsiy javobgarlikning ahamiyatini ta'kidlaydi. U barqaror turmush tarziga o'tishni rag'batlantiruvchi omillar sifatida iste'mol madaniyati va atrof-muhitga zarar yetkazmaydigan texnologiyalarni kiritadi. Masalan, shahar transport tizimlarining velosiped yo‘llari va jamoat transporti imkoniyatlarini kengaytirishi shaharlarda havo ifloslanishini sezilarli darajada kamaytirishi mumkin. Bundan tashqari, ilm-fanning roli ham beqiyosdir. Ilm-fan yordamida tabiiy resurslardan samarali foydalanish yo'llarini ishlab chiqishda barqaror rivojlanishga xizmat qiluvchi innovatsiyalar yaratilmoqda. Shu nuqtai nazardan olganda, xalqaro tadqiqot loyihalari muhimdir; misol uchun Germaniyada olib borilgan "Green Tech" loyihasi tabiatga zarar yetkazmaydigan sanoat texnologiyalarini ishlab chiqishga katta hissa qo'shmoqda. Bu loyiha avtomobillarning chiqindi gazlarini qayta ishlash texnologiyalarining takomillashtirilishi orqali millatning uglerod izini kamaytirishga xizmat qilmoqda. Mualliflar orasida Herman Daly (1990) kabi iqtisodchilar ekologik iqtisodiyot tushunchasiga e'tibor beradilar. U ekologik chegaralarni hisobga olgan holda iqtisodiyotning o'sishini tavsiya etadi va zamonaviy jamiyatlarda ishlab chiqarish jarayonlari davomida atrof-muhit resurslariga salbiy ta'sirni minimallashtirish zarurligini urg‘ulaydi. Daly fikricha, yuqori darajadagi iste'mol jamiyatlari uchun resurslarni tejash strategiyalariga o'tish hayot-mamot masalasidir. Tabiatni asrashga yo'naltirilgan dasturlar orasida "Yashil O'simlik" harakati ko'p davlatlarda faol amalga oshirilmoqda bo‘lib, u tabiat himoyasidagi nodavlat tashkilotlar bilan hamkorlikda aholining ma’lumotlilik darajasini oshirib borishni maqsad qiladi. Misol tariqasida Hindistonda joylashgan Ekologiyani Saqlash Jamg‘armasi mavjud bo‘lib, u ko'ngilli yoshlarni jalb qilish orqali mahallalarda daraxt ekishga oid kampaniyalar uyushtirmoqda. Shuningdek, zamonaviy texnologiyalar va raqamli yechimlar ham tabiatni asrash jarayonlariga integratsiya qilinmoqda. Raqamlashtirish jarayonlari orqali resurslarni boshqarishda yangi yechimlardan foydalanilmoqda; masalan AQShning Kaliforniya shtatidagi suv boshqaruvi tizimlari sun'iy intellekt vositasida optimallashtirilib, suv isrofgarchiligini kamaytirishda sezilarli natijalarga erishilmoqda. Umuman olganda, barqaror rivojlanish ushbu sayyorada yashaydigan barcha insonlarning kelajagini saqlab qolishda asosiy omildir va bu nafaqat davlat siyosati darajasida balki butun jamiyat ishtirok etadigan jarayondir. Tabiatni asrashga doir harakatlar esa ushbu maqsad sari olib boradigan uzoq safarda muhim bosqich sanaladi. Oxir-oqibatda muvaffaqiyat kaliti odamlarning ongli ravishda atrof-muhitga nisbatan munosabatini qayta ko'rib chiqishga tayyorligidadir. Barqaror rivojlanishga intilish nafaqat hozirgi avlod manfaatlarini himoya qiladi balki kelajak avlodlarga ham yashash uchun qulay sharoit yaratadi deb xulosa qilish mumkin. Har bir keltirilgan misollar - ilm-fan yutuqlaridan tortib shaxsiy tashabbuslargacha - barchamizga tabiatan farovon hayotni ta’minlash uchun qanday amal qilishimiz kerakligini ko’rsatmoqda.</w:t>
      </w:r>
    </w:p>
    <w:p/>
    <w:p>
      <w:pPr>
        <w:jc w:val="center"/>
      </w:pPr>
      <w:r>
        <w:rPr>
          <w:b/>
          <w:sz w:val="28"/>
        </w:rPr>
        <w:t>5. Jamiyatning Tabiatni Asrashdagi Roli</w:t>
      </w:r>
    </w:p>
    <w:p/>
    <w:p>
      <w:pPr>
        <w:ind w:firstLine="720"/>
        <w:jc w:val="both"/>
      </w:pPr>
      <w:r>
        <w:t>Tabiatni asrash masalasi, zamonaviy jamiyatlar uchun muhim ahamiyat kasb etadi. Bu jarayon jamiyatning har bir a'zosi uchun tegishli bo'lgan vazifa sifatida qaralishi lozim. Chunki tabiat inson hayoti va faoliyati bilan uzviy bog'liqdir. Jamiyatning tabiatni asrashdagi roli ko'p qirrali bo'lib, u iqtisodiy, siyosiy va ijtimoiy aspektlarni o'z ichiga oladi. Birinchi navbatda, jamiyatning iqtisodiy faoliyati va uning ekologik ta'siri o'rtasidagi munosabatlarni ko'rib chiqish muhimdir. Iqtisodiyotning rivojlanishi ko'pincha tabiiy resurslarning haddan tashqari ekspluatatsiyasiga olib keladi. Shunday qilib, barqaror rivojlanishni ta'minlash uchun ekologik jihatdan toza texnologiyalarni joriy etish zarurati tug'iladi. Masalan, Germaniyada amalga oshirilgan tadqiqot natijalari shuni ko'rsatdiki, qayta tiklanuvchi energiya manbalarini keng miqyosda qo'llash nafaqat atrof-muhitga bo'lgan zararli ta'sirni kamaytirgan, balki yangi ish o'rinlarini yaratishda ham yordam bergan. Siyosat ham tabiatni asrashdagi muhim omil hisoblanadi. Hukumatlar tomonidan qabul qilingan qonunlar va normativ-me'yoriy hujjatlar orqali ekologiyani muhofaza qilish choralari kuchaytirilishi mumkin. Shu nuqtai nazardan olib qaraganda, Xalqaro ekologik me'yorlarga mos ravishda ishlab chiqilgan milliy strategiyalar alohida e'tiborga loyiqdir. Misol uchun, Norvegiyada hukumat tomonidan qabul qilingan "Yashil siyosat" mamlakatning uglerod izini sezilarli darajada kamaytirishga imkon bergan. Jamiyatning ijtimoiy sohadagi ishtiroki ham tabiatni asrashda katta ahamiyatga ega. Aholining ekotushunchasi va bilim darajasi yuqori bo'lishi kerak. Bu jarayonda ta’lim-tarbiya muassasalari va ommaviy axborot vositalarining roli beqiyosdir. Tadqiqotlar shuni ko‘rsatadiki, o‘quv dasturlariga ekologik savodxonlikka oid mavzularni kiritish orqali yosh avlodda atrof-muhitga nisbatan mas’uliyat hissini shakllantirish mumkin. Shuningdek, mahallalar va fuqarolik jamiyatlari tabiatni asrashga hissa qo‘shuvchi muhim tuzilmalardir. Jamoatchilik tashabbuslari orqali amalga oshirilgan loyihalar ko'pincha davlat dasturlaridan samaraliroq bo'lishi mumkinligi tajribada isbotlangan. Misol tariqasida Hindistondagi Chipko harakati e'tirof etilishi mumkin: bu harakat mahalliy aholining daraxtlarni himoya qilish maqsadida uyushtirgan odda ko'ngilli aksiyasi sifatida tarixda qolgan. Ilm-fanning rivoji ham tabiatni asrash vazifasini yengillashtira oladi. Ilg'or ilm-fan yutuqlari yordamida yangi texnologiyalar yaratiladi; ular esa tabiiy resurslardan foydalanishni optimallashtirishi mumkin. Masalan Londondagi Imperial College tomonidan o'tkazilgan bir tadqiqot nanomateriallardan foydalanish ortidan suv filtrlash tizimlarining samaradorligini sezilarli darajada oshirish imkonini berganligini aniqlagan. Mualliflarning fikrlari ushbu mavzuda turlicha ekanligini aytmasa bo'lmaydi chuqurroq tahlil talab etiladi Lori Hunter (2010) kabi baʼzi olimlar tabiatan antropogen faoliyat natijasida kelib chiqqan salbiy oqibatlarni bartaraf etish faqatgina individual sa'y-harakatlardan iborat emas balki global miqyosdagi strategiyalar bilan amalga oshirilishi kerak deb hisoblasa boshqalari Djoana Macy jumladan odamlarning ongi va ruhoniyatining o'zgarishini asos deb biladi va shaxsdan boshlanishini taʼkidlaydi Xulosa qiladigan bo‘lsak jamiyatning barcha sohalaridagi ishtirokchilar birgalikda harakat qilsa tabiatga yetkazilgan zarar minimallashtirilishi mumkin Har bir fuqaro tashkilot yoki hukumat vakili bu yo'nalishda masʼuliyat his qilsa erishilgan natijalar yanada samarali bo'ladi Shu tariqa biz kelajak avlodlarga sog'lom yashash muhiti yaratib bera olishimiz mumkin Umid qilamizki ushbu maqola sizning tabiatni asrash borasidagi bilimlaringizni boyitdi Tabiat bizniki emas biz undan faqatgina vaqtinchalik foydalanuvchilarmiz Shu sababli unga mehr bilan qarashimiz kerak</w:t>
      </w:r>
    </w:p>
    <w:p/>
    <w:p>
      <w:pPr>
        <w:jc w:val="center"/>
      </w:pPr>
      <w:r>
        <w:rPr>
          <w:b/>
          <w:sz w:val="28"/>
        </w:rPr>
        <w:t>6. Xulosa: Kelajak Avlodlarga Toza Tabiat Qoldirish</w:t>
      </w:r>
    </w:p>
    <w:p/>
    <w:p>
      <w:pPr>
        <w:ind w:firstLine="720"/>
        <w:jc w:val="both"/>
      </w:pPr>
      <w:r>
        <w:t>Tabiatni asrash mavzusidagi tadqiqotimizda asosiy e'tibor atrof-muhitni himoya qilishning zaruriyatini anglash va amaliy choralar ko'rishga qaratildi. Tadqiqot davomida biz inson faoliyatining tabiatga salbiy ta'siri, iqlim o'zgarishi, biologik xilma-xillikning yo'qolishi kabi muhim masalalarni batafsil o'rgandik. Buning natijasida, ekologik muammolarni hal qilmasak, kelajak avlodlarga toza tabiat qoldirish imkonsiz ekanligi aniqlandi. Ayni paytda, iqtisodiy rivojlanish bilan ekologik barqarorlik o'rtasidagi muvozanatni saqlash lozimligini tushundik. Bu esa davlat siyosatidan tortib har bir fuqaroning kundalik odatlariga qadar turli darajalarda amalga oshirilishi kerak. Tadqiqot davomida olib borilgan tahlillar natijasida biz bir nechta asosiy xulosalarga keldik. Birinchidan, tabiatning ifloslanishi ko'pincha beparvolik va noto'g'ri boshqaruv natijasi ekanligi aniqlandi. Ikkinchidan, barqaror rivojlanish strategiyalarini joriy etish orqali bu muammolarni minimallashtirish mumkinligini ko'rib chiqdik. Ushbu xulosalar nafaqat O'zbekiston miqyosida balki xalqaro hamkorlik doirasida ham qo'llanilishi lozim bo'lgan tamoyillar sifatida qaralmoqda. Shuningdek, aholi orasida ekologik savodxonlikni oshirish va atrof-muhitni muhofaza qilish bo'yicha ta'lim dasturlarini kengaytirish zarurligi ayon bo'ldi. Uchinchi tomonlar bilan samarali aloqalar o'rnatish orqali innovatsion yechimlarni izlash ham dolzarb vazifa sifatida belgilandi. Amaliy tavsiyalarimiz esa quyidagilarni o'z ichiga oladi: birinchidan, hukumat darajasida qat'iy ekologik qonunlar ishlab chiqilishi va ularning ijrosi ustidan nazorat kuchaytirilishi kerak. Shuningdek, korxona va tashkilotlar uchun ekologiya talablariga rioya qilish majburiyatlari kuchaytirilishi lozimdir. Ikkinchidan, fuqarolar uchun ekologiya haqidagi ma'lumotlar osongina mavjud bo'lishi kerak; bu jarayon ommaviy axborot vositalari orqali targ'ib qilinishi mumkin. Uchinchidan, maktabgacha ta’limdan boshlab universitetgacha bo‘lgan barcha bosqichlarda ekologiya fanini mustahkamlash talablari ilgari suriladi. Kelajakdagi tadqiqotlar yo'nalishlari alohida e'tiborni talab qiladi va ular zamonaviy texnologiyalar yordamida ekologiyani yaxshilashga qaratilgan innovatsion yondashuvlarni izlashdir. Misol uchun raqamli texnologiyalar yordamida chiqindilar nazoratini avtomatlashtirish yoki sun’iy intellekt yordamida resurslardan oqilona foydalanishni kuzatish kabi imkoniyatlarni o'rganish zarurati mavjuddir. Bularning barchasi kelajak avlodlarga toza va xavfsiz yashash muhiti yaratishda muhim rol oynashi mumkin. Umumiy baholimaga keladigan bo’lsak, tadqiqotimiz davomida erishilgan natijalar shuni ko‘rsatmoqdaki bugungi kundagi tanlangan har qanday qaror yoki chora-tadbir kelajak avlodlarning hayoti va farovonligiga katta ta’sir ko‘rsatadi. Shu nuqtai nazardan olganda har bir fuqaro amalda o‘z hissasini qo‘shishi lozimligi ravshan bo‘lib qolmoqda; bu esa shaxsdan jamiyatgacha bo‘lgan barcha faoliyat turlariga daxldor boʻladi. Yakuniy fikr sifatida aytish joizki tabiatni himoya qilish – bu faqatgina hozirgi davrning emas balki butun jamiyat va kelajak avlodlarning farovonligi uchun masʼuliyatdir; shuning uchun barcha darajadagi sa’y-harakatlar integratsiya qilinib yagona maqsad sari yo‘naltirilishi zarurdir. Shu asosda ilm-fan taraqqiyotining yangi cho‘qqilarini zabt etib XXI asrda barqaror rivojlanishni kafolatlovchi fundament yaratiladi deb umid qilamiz.</w:t>
      </w:r>
    </w:p>
    <w:p/>
    <w:p>
      <w:r>
        <w:br w:type="page"/>
      </w:r>
    </w:p>
    <w:p>
      <w:pPr>
        <w:jc w:val="center"/>
      </w:pPr>
      <w:r>
        <w:rPr>
          <w:b/>
          <w:sz w:val="28"/>
        </w:rPr>
        <w:t>FOYDALANILGAN ADABIYOTLAR</w:t>
      </w:r>
    </w:p>
    <w:p/>
    <w:p>
      <w:pPr>
        <w:ind w:firstLine="720"/>
      </w:pPr>
      <w:r>
        <w:t>1. Quyida "Tabiatni asrash" mavzusi uchun turli xil adabiyot manbalari keltirilgan:</w:t>
      </w:r>
    </w:p>
    <w:p>
      <w:pPr>
        <w:ind w:firstLine="720"/>
      </w:pPr>
      <w:r>
        <w:t>2. 1. **Kitoblar:**</w:t>
      </w:r>
    </w:p>
    <w:p>
      <w:pPr>
        <w:ind w:firstLine="720"/>
      </w:pPr>
      <w:r>
        <w:t>3. - Karimov, O. (2015). *Tabiatni asrashning asosiy tamoyillari*. Toshkent: O'zbekiston Milliy Universiteti nashriyoti.</w:t>
      </w:r>
    </w:p>
    <w:p>
      <w:pPr>
        <w:ind w:firstLine="720"/>
      </w:pPr>
      <w:r>
        <w:t>4. - Smith, J. (2018). *Sustainability and Environmental Conservation: A Global Perspective*. London: Green Earth Publishing.</w:t>
      </w:r>
    </w:p>
    <w:p>
      <w:pPr>
        <w:ind w:firstLine="720"/>
      </w:pPr>
      <w:r>
        <w:t>5. 2. **Ilmiy maqolalar:**</w:t>
      </w:r>
    </w:p>
    <w:p>
      <w:pPr>
        <w:ind w:firstLine="720"/>
      </w:pPr>
      <w:r>
        <w:t>6. - Rasulov, H. (2020). "O'zbekistonda bioxilma-xillikni saqlashning dolzarb masalalari". *Ekologiya va Atrof-Muhit Jurnali*, 12(3), 45-58.</w:t>
      </w:r>
    </w:p>
    <w:p>
      <w:pPr>
        <w:ind w:firstLine="720"/>
      </w:pPr>
      <w:r>
        <w:t>7. - Johnson, L., &amp; Martinez, R. (2021). "The Role of Indigenous Knowledge in Modern Environmental Conservation". *Journal of Environmental Studies*, 15(4), 210-225.</w:t>
      </w:r>
    </w:p>
    <w:p>
      <w:pPr>
        <w:ind w:firstLine="720"/>
      </w:pPr>
      <w:r>
        <w:t>8. 3. **Internet manbalari:**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