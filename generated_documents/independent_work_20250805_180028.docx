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MUSTAQIL ISH</w:t>
      </w:r>
    </w:p>
    <w:p/>
    <w:p>
      <w:pPr>
        <w:jc w:val="center"/>
      </w:pPr>
      <w:r>
        <w:rPr>
          <w:b/>
          <w:sz w:val="28"/>
        </w:rPr>
        <w:t>Bialogik toʻqimal inson hayotida oʻrni</w:t>
      </w:r>
    </w:p>
    <w:p>
      <w:r>
        <w:br w:type="page"/>
      </w:r>
    </w:p>
    <w:p>
      <w:pPr>
        <w:jc w:val="center"/>
      </w:pPr>
      <w:r>
        <w:rPr>
          <w:b/>
          <w:sz w:val="28"/>
        </w:rPr>
        <w:t>REJA</w:t>
      </w:r>
    </w:p>
    <w:p/>
    <w:p>
      <w:pPr>
        <w:ind w:firstLine="720"/>
      </w:pPr>
      <w:r>
        <w:t>1. Kirish</w:t>
      </w:r>
    </w:p>
    <w:p>
      <w:pPr>
        <w:ind w:firstLine="720"/>
      </w:pPr>
      <w:r>
        <w:t>2. Biologik to‘qimalarning umumiy tavsifi</w:t>
      </w:r>
    </w:p>
    <w:p>
      <w:pPr>
        <w:ind w:firstLine="720"/>
      </w:pPr>
      <w:r>
        <w:t>3. Inson organizmida to‘qimalarning asosiy turlari</w:t>
      </w:r>
    </w:p>
    <w:p>
      <w:pPr>
        <w:ind w:firstLine="720"/>
      </w:pPr>
      <w:r>
        <w:t>4. Epiteliy to‘qimalari va ularning funksiyalari</w:t>
      </w:r>
    </w:p>
    <w:p>
      <w:pPr>
        <w:ind w:firstLine="720"/>
      </w:pPr>
      <w:r>
        <w:t>5. Biriktiruvchi to‘qimalarning xilma-xilligi</w:t>
      </w:r>
    </w:p>
    <w:p>
      <w:pPr>
        <w:ind w:firstLine="720"/>
      </w:pPr>
      <w:r>
        <w:t>6. Mushak to‘qimalarining tuzilishi va vazifalari</w:t>
      </w:r>
    </w:p>
    <w:p>
      <w:pPr>
        <w:ind w:firstLine="720"/>
      </w:pPr>
      <w:r>
        <w:t>7. Asab to‘qimasi: signal uzatish va boshqaruv</w:t>
      </w:r>
    </w:p>
    <w:p>
      <w:pPr>
        <w:ind w:firstLine="720"/>
      </w:pPr>
      <w:r>
        <w:t>8. Qon va limfa to‘qimalarining roli</w:t>
      </w:r>
    </w:p>
    <w:p>
      <w:pPr>
        <w:ind w:firstLine="720"/>
      </w:pPr>
      <w:r>
        <w:t>9. Biologik to‘qimalarning regeneratsiya qobiliyati</w:t>
      </w:r>
    </w:p>
    <w:p>
      <w:pPr>
        <w:ind w:firstLine="720"/>
      </w:pPr>
      <w:r>
        <w:t>10. To‘qimalardagi kasalliklar va ularning ta'siri</w:t>
      </w:r>
    </w:p>
    <w:p>
      <w:pPr>
        <w:ind w:firstLine="720"/>
      </w:pPr>
      <w:r>
        <w:t>11. Biologik to‘qimalarning evolyutsion ahamiyati</w:t>
      </w:r>
    </w:p>
    <w:p>
      <w:pPr>
        <w:ind w:firstLine="720"/>
      </w:pPr>
      <w:r>
        <w:t>12. Laboratoriya sharoitida to‘qimalarni o‘stirish</w:t>
      </w:r>
    </w:p>
    <w:p>
      <w:pPr>
        <w:ind w:firstLine="720"/>
      </w:pPr>
      <w:r>
        <w:t>13. Tibbiyotda to‘qima muhandisligi va uning istiqbollari</w:t>
      </w:r>
    </w:p>
    <w:p>
      <w:pPr>
        <w:ind w:firstLine="720"/>
      </w:pPr>
      <w:r>
        <w:t>14. Biologik to‘qimalarning ekologik o‘zgarishlarga javobi</w:t>
      </w:r>
    </w:p>
    <w:p>
      <w:pPr>
        <w:ind w:firstLine="720"/>
      </w:pPr>
      <w:r>
        <w:t>15. Xulosa</w:t>
      </w:r>
    </w:p>
    <w:p>
      <w:r>
        <w:br w:type="page"/>
      </w:r>
    </w:p>
    <w:p>
      <w:pPr>
        <w:jc w:val="center"/>
      </w:pPr>
      <w:r>
        <w:rPr>
          <w:b/>
          <w:sz w:val="28"/>
        </w:rPr>
        <w:t>1. Kirish</w:t>
      </w:r>
    </w:p>
    <w:p/>
    <w:p>
      <w:pPr>
        <w:ind w:firstLine="720"/>
      </w:pPr>
      <w:r>
        <w:t>Biologik toʻqimalar inson hayotida asosan sogʻliqni saqlash va tibbiyot sohalarida oʻta muhim ahamiyatga ega. Soʻnggi yillarda biologik toʻqimalarning fan va texnologiyadagi rivojlanishi natijasida ularning tibbiyotda qo'llanish doirasi kengaymoqda. Bu esa nafaqat kasalliklarni davolash, balki oldini olish uchun ham yangi imkoniyatlar yaratadi. Biologik to'qimalarni chuqur o'rganish orqali zamonaviy tibbiyotda transplantatsiya, regenerativ tibbiyot, gen terapiyasi kabi yo'nalishlarda sezilarli yutuqlarga erishilmoqda. Shu sababli, ushbu mavzuning dolzarbligi zamonaviy ilm-fan va texnologiyaning eng muhim masalalaridan biridir.</w:t>
        <w:br/>
        <w:br/>
        <w:t>Ushbu tadqiqotning maqsadi biologik to'qimalarning inson organizmidagi rolini aniqlashdan iborat. Bu jarayonda ularning sog'liqni saqlashdagi amaliy ahamiyatini hamda kelajakdagi istiqbollarini tadqiq qilish ko'zda tutilgan. Tadqiqotning vazifalari orasida biologik to'qimalarning tuzilishi va funksiyalarini o'rganish, ularning regenerativ salohiyatini baholash va ular asosida yaratiladigan innovatsion yechimlarni aniqlash kiradi. Ushbu vazifalarni amalga oshirish orqali biologik to'qimalarning inson hayotidagi alohida o'rnini yoritishga harakat qilinadi. Maqsad va vazifalar aniq belgilangan holda loyihaning samaradorligi ta'minlanadi.</w:t>
        <w:br/>
        <w:br/>
        <w:t>Tadqiqot metodologiyasi turli xil ilmiy yondashuvlardan foydalanishni talab etadi. Kuzatuvlar, laboratoriya tajribalari va statistik analizlar orqali aniq ma'lumotlarga ega bo'lish rejalashtirilgan. Shuningdek, kompyuter modellashtirish usullari yordamida nazariy gipotezalarni sinovdan o'tkazish mo'ljallangan. Bunda nozik tadqiqot vositalaridan foydalangan holda mikro darajadagi jarayonlarni tahlil qilish muhim ahamiyatga ega bo'ladi. Ushbu tadbirlar umumiy natijalarning ishonchliligini oshirib, ilmiy asoslangan xulosalar chiqarishga yordam beradi.</w:t>
        <w:br/>
        <w:br/>
        <w:t>Mavzu bo'yicha mavjud adabiyotlarga ko'z tashlasak, biologik to'qimalarni o'rganishga bag'ishlangan manbalar juda boy ekanligini ko'rish mumkin. Ilmiy maqolalarda transplantatsiya uchun donor organlarini yetishtirish texnologiyasi haqida so'nggi yutuqlar keng miqyosda muhokama qilingan. Shuningdek, regenerativ tibbiyot sohasidagi yangiliklar bu borada fundamental izlanishlarga zamin yaratmoqda. Biologik materiallardan foydalanishda hujayra biologiyasi hamda biokimyoviy mexanizmlar borasidagi adabiyotlar asos sifatida xizmat qiladi. Ushbu asarlar bilvosita ravishda bizning tadqiqotimizga yo'naltiruvchi chiziq bo'ladi.</w:t>
        <w:br/>
        <w:br/>
        <w:t>Xulosa qilib aytadigan bo’lsak, biologik to‘qimalarning inson hayotidagi o‘rni haqida chuqurroq bilimga ega bo‘lish kelajakdagi innovatsion yechimlarni ishlab chiqishda katta imkoniyatlar ochib beradi. Bu mavzu nafaqat akademik doiralarda balki global ijtimoiy-iqtisodiy kontekstdagidek amaliy jihatdan ham katta ahamiyat kasb etadi. Bunday keng qamrovli tadqiqot ishining muvaffaqiyati esa puxta rejalashtirilgan metodologiyada aks etadi va bu haqiqatan ham dolzarb masala boʻlib qolaveradi deb kutmoqdaman.</w:t>
      </w:r>
    </w:p>
    <w:p/>
    <w:p>
      <w:pPr>
        <w:jc w:val="center"/>
      </w:pPr>
      <w:r>
        <w:rPr>
          <w:b/>
          <w:sz w:val="28"/>
        </w:rPr>
        <w:t>2. Biologik to‘qimalarning umumiy tavsifi</w:t>
      </w:r>
    </w:p>
    <w:p/>
    <w:p>
      <w:pPr>
        <w:ind w:firstLine="720"/>
      </w:pPr>
      <w:r>
        <w:t>Biologik to'qimalarning tavsifi va ularning inson hayotidagi o'rni haqida so'z yuritishdan oldin, ularning asosiy xususiyatlari va tuzilishini aniqlash lozim. Biologik to'qimalar deb hujayralar va ular orasidagi suyuqliklardan tashkil topgan strukturalarga aytiladi. Ular tirik organizmlarning turli a'zolari va tizimlarini shakllantiradi. To'qimalar organizmda maxsus vazifalarni bajaradi, masalan, himoya qilish, qo'llab-quvvatlash yoki o'tkazuvchanlik funksiyalarini ta'minlaydi.</w:t>
        <w:br/>
        <w:br/>
        <w:t>Biologik to'qimalarning tasnifi bir necha yo'nalishda amalga oshirilishi mumkin. Ulardan biri - embrional kelib chiqishga asoslangan tasnifdir. Shu nuqtai nazardan barcha to'qimalar ektoderm, endoderm va mezoderm kabi uchta embrional qatlamdan kelib chiqadi. Masalan, odamning terisi asosan ektodermdan hosil bo'lib, tana yuzasini tashqi ta'sirlardan himoya qiladi. Bu bilim zamonaviy farmakologiyada teri orqali dorilarni yetkazib berish texnologiyalarini rivojlantirishda keng qo'llaniladi.</w:t>
        <w:br/>
        <w:br/>
        <w:t>To'qimalarning yana bir tasnifi - ularning funktsional xususiyatlariga asoslangan holda amalga oshiriladi. Bu yo'nalishda epiteliy, biriktiruvchi, mushak va nerv to'qimalari ajratiladi. Har bir tur o'ziga xos vazifalarni bajaradi. Epiteliy to'qimasi tananing sirt qismlarini qoplab, ichki organlar yuzasida ham mavjud bo'ladi; uning asosiy roli himoya qilishdir. Biriktiruvchi to'qima esa organizmda mexanik qo'llab-quvvatlashni ta'minlaydi; masalan, suyaklar va tog'aylar bu tipdagi to'qimalarga kiradi.</w:t>
        <w:br/>
        <w:br/>
        <w:t>Ilgari surilgan nazariy yondashuvlarni misollar bilan boyitish muhim sanaladi. Shunday qilib qaralganda, mushak to'qimasining ishlash prinsiplarini ko'rib chiqamiz: mushak hujayralari qisqarish orqali harakatni ta'minlaydi va energiya ishlab chiqaradi; bu jarayon ATP molekulalari yordamida amalga oshiriladi. Mushakning qisqarishi jarayonlari nafaqat sportchilar uchun balki umumiy sog'liq yordami uchun muhim tadqiqot mavzularidandir.</w:t>
        <w:br/>
        <w:br/>
        <w:t>Nerv to'qimasi esa axborotni uzatish va qayta ishlashga ixtisoslashgan bo'lib, markaziy nerv tizimi (miya va orqa miya) hamda periferik nerv tizimini tashkil etuvchi tuzilmalardan iboratdir. Nerv impulslarining qayta ishlanishi natijasida inson bilimi shakllanadi; bunday natijalar turli tajribalar bilan isbotlanganligi sababli psixologiya fanida katta ahamiyat kasb etmoqda.</w:t>
        <w:br/>
        <w:br/>
        <w:t>Har qanday biologik tizim murakkabligi yoyilish darajasi ma'lum ilmiy izlanishlarga tayanayotganligini ko'rsatish maqsadga muvofiqdir. Uzluksiz ravishda olib borilayotgan eksperimentlar ilm-fan doirasida biologik to'qimalarni chuqurroq o'rganishga imkon yaratmoqda: masalan buyuk anatom olim Santiago Ramón y Cajal tomonidan amalga oshirilgan tadqiqotlarda nerv hujayralarining morfologiyasi ochib berilgan edi; bu kashfiyot bugungi kun neurologiyasining tamalini yaratgan desak mubolag’a bo’lmaydi.</w:t>
        <w:br/>
        <w:br/>
        <w:t>Zamonaviy texnologiyalar yordamida olib boriladigan genetik tekshiruvlar bizning biologik tuzilma haqidagi bilimimizni yanada chuqurlashtirayotgani shubhasizdir; masalan CRISPR-Cas9 texnologiyasi hujayra darajasidagi manipulyatsiyalarni aniqroq ifodalashga imkon beradi hamda istiqbolda genetik kasalliklarga qarshi kurashda yangi yechimlarni taklif qiladi.</w:t>
        <w:br/>
        <w:br/>
        <w:t>Shuningdek biologik to’qimaning buzilishi natijasida vujudga keladigan patologiyalar alohida e’tibor talab qiladi: arterioskleroz kabi kasalliklarda qon tomirlari devoriga yog‘ moddalari yig‘ilib qolishi tufayli qon aylanish tizimi faoliyatiga jiddiy zarar yetkaziladi — bu holatda individual profilaktika choralari juda muhim sanaladi.</w:t>
        <w:br/>
        <w:br/>
        <w:t>Mazkur ilg'or bilimlar amaliy sog’liqni saqlash tizimi uchun ham beqiyos ahamiyat kasb etmoqda: transplantatsiya yoki protezlar qurilishida tarkib topgan sintezlangan materiallarning biokompatibilitesi yuqori darajada bo‘lishi talab qilinmoqda; bunday materiallarning muvaffaqiyatli integratsiyasi esa bemor salomatligini tiklash jarayonini sezilarli darajada tezlashtirish imkonini beradi.</w:t>
        <w:br/>
        <w:br/>
        <w:t>Xulosa qilib aytganda, biologik to’qimaning inson hayoti uchun o’rni ulkan ekanligi aniqlandi — ular nafaqat fiziologiyani balki jamiyatimizdagi ko‘plab ijtimoiy-psixologik jarayonlarni shakllantirish asosidir: bu ulkan mavzu doirasida tibbiyotdan tortib iqtisodgacha diqqat markaziga loyiq keng qamrovli izlanishlarga sababchilik qilayotgani barobarida iqtisodiyot strategiyalaridan tortib ekologiya rejalarigacha keng qamrovli izlanishga sababchi hisoblanmokda bo‘lajak ilmiy-tadqiqotchilarga yangi ufqlar ochilishini belgilab bergan deya olish mumkin</w:t>
      </w:r>
    </w:p>
    <w:p/>
    <w:p>
      <w:pPr>
        <w:jc w:val="center"/>
      </w:pPr>
      <w:r>
        <w:rPr>
          <w:b/>
          <w:sz w:val="28"/>
        </w:rPr>
        <w:t>3. Inson organizmida to‘qimalarning asosiy turlari</w:t>
      </w:r>
    </w:p>
    <w:p/>
    <w:p>
      <w:pPr>
        <w:ind w:firstLine="720"/>
      </w:pPr>
      <w:r>
        <w:t>Inson organizmida to‘qimalarning asosiy turlari, ularning tuzilishi va funksiyalari biologik fanlarda muhim mavzular hisoblanadi. To‘qimalar hayotning eng murakkab shakllaridan biri bo'lib, ular birgalikda inson organizmining to‘liq faoliyatini ta'minlaydi. Ushbu bo'limda biz inson tanasidagi to‘rt asosiy to'qima turini ko'rib chiqamiz: epitelial, biriktiruvchi, mushak va nerv to‘qimalari. Har bir tur o‘ziga xos tuzilish va vazifaga ega bo'lib, ular birgalikda organizmning murakkab biologik mexanizmlarini boshqaradi.</w:t>
        <w:br/>
        <w:br/>
        <w:t>Birinchi navbatda epitelial to'qimalarni ko'rib chiqamiz. Epitelial to‘qimalar tananing ichki va tashqi yuzalarini qoplaydi va himoya vazifasini bajaradi. Ular teri sathida hamda ichki organlarning devorlarini qoplab turadi. Masalan, oshqozon-ichak traktining ichki yuzasi epitelial hujayralar bilan qoplangan bo'lib, bu hujayralar oziq-ovqat moddalarining so‘rilishini ta’minlaydi. Shuningdek, bu to'qima turlari secretor funktsiyalarni ham amalga oshiradi; masalan, me’da suyuqligini ishlab chiqaruvchi bezlar aynan epitelial hujayralardan tashkil topgan.</w:t>
        <w:br/>
        <w:br/>
        <w:t>Epitelial hujayralar boshqa hujayra turlaridan zich joylashuvi bilan farqlanadi. Bu ko'p qatlamli yoki bitta qatlamli shaklda bo'lishi mumkinligi bilan izohlanadi. Ko'p qatlamli epiteliyalar teri kabi tashqi organlarda mavjud va odatda himoya rolini kuchaytirish uchun moslashgan. Boshqa tomondan esa bitta qatlamli epiteliyalar so'rilish yoki filtratsiya talab qilinadigan joylarda uchraydi; masalan, o'pkalardagi alveolalarda mavjud bo'lgan bitta qatlamli yassi epiteliy kislorod va karbonat angidrit gaz almashinuvida ishtirok etadi.</w:t>
        <w:br/>
        <w:br/>
        <w:t>Ikkinchi navbatda biz biriktiruvchi to'qimalarni ko'rib chiqamiz. Biriktiruvchi to'qimalarning eng muhim funktsiyasi boshqa tissue elementlari o'rtasida mexanik bog'lanishni ta'minlashdir. Ular suyaklar, tog’aylar va qon kabi turli xil strukturalarda mavjuddir. Masalan, kollagen tolalari yuqori mustahkamlikka ega bo'lgan biriktiruvchi to'qima komponentidir; bu tolalar suyaklarni mustahkamlashga yordam beradi va ular tog‘aylarda elastiklikni saqlaydi.</w:t>
        <w:br/>
        <w:br/>
        <w:t>Biriktiruvchi to'qimaning yana bir misoli adipositlar tomonidan tashkil etilgan yog’ hujayralaridir. Bu hujayralar energiya zaxirasini saqlovchi vazifa bajarishga moslashgan hamda yumshoq matoni hosil qiladi, shu orqali ortiqcha mexanik yukdan tana qismlarini himoya qiladi. Bu nafaqat energiyani saqlashga hissa qo'shadi balki endokrin rol o'ynaydi; chunki adipositlarga testosteron singari gormonlarni saqlash vazifasi yuklatilganligini unutmaslik kerak.</w:t>
        <w:br/>
        <w:br/>
        <w:t>Uchinchi tur mushak to'qimasidir. Mushak to’qimasi tananing harakatlariga javobgar hisoblanadi; u uch asosiy turga ajratiladi: skelet mushaklari, yurak mushagi va silliq mushaklar. Skelet mushaklari ixtiyoriy ravishda boshqariladi hamda asosan tayanch-harakat tizimiga xizmat qiladi; masalan yurish yoki yugurishda aktiv ishtirok etadilar.</w:t>
        <w:br/>
        <w:br/>
        <w:t>Yurak mushagi ancha maxsuslangan mushak turi hisoblanib avtonom tarzda ishlaydi; u yurakka nasos sifatida muntazam ravishda qon oqimini ta’minlash imkoniyatini beradi. Silliq mushaklar esa ichki organlarning devorlari atrofida joylashgan boʻlib avtomatik qisqarish-qaytma faoliyat orqali ovqat hazm qilish jarayonida materiallarni harakatlantirish kabi funksiyalarni bajaradilar.</w:t>
        <w:br/>
        <w:br/>
        <w:t>Nihoyat nerv to'qimasiga o'tsak; uning asosiy komponentlari neyronlardan iboratdir - ya’ni signal uzatuvchi asosiy strukturaviy birliklardir – ularsiz sinapslar orqali murakkab ma’lumot almashinuvi amalga oshirilmaydi edi! Odatda neyronlar juda uzun dendritlarga ega boʻlib axborotni uzun masshtablarda tarqatishgacha olishi mumkin (masalan orqa miyadan miya poʻstlogʻigacha). Shuningdek neuroglia deb ataladigan yordamchi koʻmak beruvchilar jarayon optimal kechishini taʼminlaydigan substrukturadir!</w:t>
        <w:br/>
        <w:br/>
        <w:t>Umuman olganda ushbu heterogen tizim barcha biologik jarayonlarning barqarorligini kafolatlovchi universal birlik sifatidadir – oʻz navbatida koordinatsion integrallikka yetishtirib energoeffektiv formatdagi uyushqoqlik holatining uzluksizligini kafolatlagani holda oʻzaro bogʻliq boʻlmagan proseslərni navigatsional kontrolli rejim ostidagi tartibot doirasiga kiritishi mumkin! Masala tadqiqotchilar tomonidan chuqqurok oʻrganilib kelmoqda ularga tegishlicha bazaviy innovacion yechim taklif qilish imkoniga ega boʻlishimiz zaruratdir!</w:t>
      </w:r>
    </w:p>
    <w:p/>
    <w:p>
      <w:pPr>
        <w:jc w:val="center"/>
      </w:pPr>
      <w:r>
        <w:rPr>
          <w:b/>
          <w:sz w:val="28"/>
        </w:rPr>
        <w:t>4. Epiteliy to‘qimalari va ularning funksiyalari</w:t>
      </w:r>
    </w:p>
    <w:p/>
    <w:p>
      <w:pPr>
        <w:ind w:firstLine="720"/>
      </w:pPr>
      <w:r>
        <w:t>Epiteliy to‘qimalari inson organizmida muhim funksiyalarni bajaradi va ularning asosiy vazifalaridan biri tananing himoya qatlami sifatida xizmat qilishdir. Epiteliy to‘qimalari turli organlar va tizimlarning yuzasini qoplab, ularni tashqi muhit ta'siridan saqlaydi. Ushbu to'qimalar ko'pincha bir-biriga zich joylashgan hujayralar majmuasi sifatida tavsiflanadi. Shu bilan birga, epiteliy toʻqimalari nafaqat himoya vazifasini bajaradi, balki sekretsiya, soʻrilish va filtratsiya kabi boshqa ko‘plab biologik jarayonlarda ham ishtirok etadi.</w:t>
        <w:br/>
        <w:br/>
        <w:t>Epiteliy to'qimalarining xilma-xil turlari mavjud bo'lib, ular o'zlarining maxsus strukturalari orqali turli vazifalarni bajaradilar. Misol uchun, teri yuzasidagi epiteliy hujayralar mexanik zarbalardan himoya qiladi hamda mikroorganizmlar kirishini cheklaydi. Boshqa tomondan, oshqozon-ichak traktidagi epiteliy hujayralari oziq moddalarni so'rishda ishtirok etadi. Shuningdek, bronxial epiteliy tomonidan chiqariladigan shilimshiq moddalar nafas yo'llarini chang va mikrob qatlamlaridan tozalashda muhim rol o'ynaydi.</w:t>
        <w:br/>
        <w:br/>
        <w:t>Epiteliy toʻqimalarning klassifikatsiyasi ularning shakli va funksiyasiga bogʻliq holda amalga oshiriladi. Birinchi navbatda oddiy va koʻp qatlamli epiteliyalar farqlanadi; oddiy epiteliyalar odatda bitta hujayra qavatidan iborat boʻlib, gaz almashinuviga moslashgan respirator epiteliya kabi misollar keltirilishi mumkin. Ko'p qatlamli epiteliyalar esa bir nechta hujayra qavatlaridan tashkil topgan bo'lib, oyoqlar ostidagi teri kabi joylarda uchraydi va mexanik mustahkamlikni ta'minlaydi.</w:t>
        <w:br/>
        <w:br/>
        <w:t>Epiteliy to'qimalarning yana bir muhim jihati - regenerativ potensiali yuqori darajada ekanligidir. Bu degani ulardagi hujayralarning doim yangilanib turish qobiliyatidir. Masalan, ichakning ichki yuzasidagi villuslar muntazam ravishda yangilanib turadi; har qanday zararlanish tezda tiklanishi mumkinligi tufayli oziqa moddalarning samarali singdirilishi davom ettiriladi. Shuningdek, tadqiqotlar ko'rsatganidek, teri yuzasi har 27-28 kunda butunlay yangilanib turishi mumkin.</w:t>
        <w:br/>
        <w:br/>
        <w:t>Fiziologik nuqtai nazardan qaralganda, sekretor funksiya ham epiteliyalarga xos xususiyatlardan biri hisoblanadi. Turli bezlar tomonidan ishlab chiqarilgan turli xil moddalar bu jarayonni namoyon qiladi: masalan og'iz bo'shlig'idagi so'l bezlari tomonidan ajratiladigan fermentlar ovqat hazm qilish jarayonini boshlaydi; buyraklardagi nefrotik tuzilmalar suyuqlik filtrlashi orqali homeostazani saqlab qolishda ishtirok etadilar.</w:t>
        <w:br/>
        <w:br/>
        <w:t>Tahliliy yondashuvlarda ilm-fan taraqqiyotining yetakchi tadqiqotchilari har doim bu mavzuga alohida e'tibor berib kelishgan; masalan Rudolf Virxovning nazariyalari asosida bugungi kunda ham epitelial patologiyalar tushuniladi va davolanmoqda (Virchow 1858). Bundan tashqari mikrobiologiya sohasi rivojlangan sari epitelial qatlamning mikrobiomal salomatlikdagi roli kengroq tan olinmoqda: tibbiyot olimlari hozirgi kunda ichak florasi buzilishining umuman immunitet tizimidagi izdan chiqishlarga sabab bo'lishini qayd etmoqdalar (Turnbaugh et al., 2007).</w:t>
        <w:br/>
        <w:br/>
        <w:t>Amaliy jihatdan esa klinikalarda qo'llaniladigan yangi biotexnologik usullar orqali transplantatsiyada muvaffaqiyatga erishiladi: gematopoetik ildiz hujayralarni differentsiatlashuvi natijasida sun’iy ravishda yetishtirilayotgan epiteliya ko'chirib o’tkazilishi bilan jiddiy kuyish jarohatlariga chalingan bemorlarga yordam bermoqda (MacNeil 2007). Ushbu amaliyotlardan kelib chiqadigan xulosalar biomeditsina sohasida katta ahamiyat kasb etmoqda.</w:t>
        <w:br/>
        <w:br/>
        <w:t>Yuqoridagilarni inobatga olsak, epiteliya to'qimasining inson hayoti uchun avvalambor himoya funksiyasi bilan birgalikda boshqa vital jarayonlarda ishtiroki borligini anglashimiz mumkin: ulardan ayrimlari hali chuqurroq o'rganishni talab qiladi - masalan qanday qilib yallig’lanishga qarshi preparatlar yangi regenerativ imkoniyatlarni yaratishi mumkinligi yoki organizmimizdagi bakterial kolonizatsiya qanday holatlarda foydali ekanligi haqida yanada aniqroq ma’lumot olish imkoniyatlarini ochib beruvchi tadqiqotlar olib borilishi lozimdir (Rittner &amp; Bracklein 2016). Shu boisdan ushbu bilimlarni yanada kengaytirishga intilishimiz kerak; bunda faqatgina hozirgacha mavjud ma'lumotlarga tayangan holda emas balki yangi texnologiyalar yordamida erishilgan dalillar orqali oldinga siljish qilinishi lozimdir.</w:t>
        <w:br/>
        <w:br/>
        <w:t>Xulosa qilib aytganda biz bilamizki nafaqat yashash sifati yaxshilanmoqda balki zamonaviy fan yutuqlari tufayli davolanish usullari takomillashyapti deb aytishimiz mumkin; bu esa albatta butun odamzodning sog'lom yashash tarziga hissa qo'shayotgani inkor qilinmaydi!</w:t>
      </w:r>
    </w:p>
    <w:p/>
    <w:p>
      <w:pPr>
        <w:jc w:val="center"/>
      </w:pPr>
      <w:r>
        <w:rPr>
          <w:b/>
          <w:sz w:val="28"/>
        </w:rPr>
        <w:t>5. Biriktiruvchi to‘qimalarning xilma-xilligi</w:t>
      </w:r>
    </w:p>
    <w:p/>
    <w:p>
      <w:pPr>
        <w:ind w:firstLine="720"/>
      </w:pPr>
      <w:r>
        <w:t>Biriktiruvchi to‘qimalar inson organizmida keng tarqalgan va turli vazifalarni bajarar ekan, ularning xilma-xilligi hayotiy jarayonlarda muhim o‘rin tutadi. Bu to‘qimalar tananing har bir qismida uchraydi va turli struktura hamda funksiyalarga ega. Shuning uchun biriktiruvchi to‘qimalarning xilma-xilligini chuqurroq o‘rganish biologiya fanining dolzarb masalalaridan biridir.</w:t>
        <w:br/>
        <w:br/>
        <w:t>Birinchidan, biriktiruvchi to‘qimalar tuzilishi jihatidan ulkan farqlarga ega. Masalan, suyaklar va xaft (hiylak) to'qimasi ko'proq qattiqlikni ta'minlaydi, bu esa mehanik qo'llab-quvvatlash uchun juda muhimdir. Suyaklar haqida gapirganda, ular kalsiy fosfat kristallari bilan boyitilgan kollagen tolalaridan tashkil topgan qatlamlardan iborat bo'lib, tishlar va butun skeletning mustahkamligini ta'minlaydi. Bu mustahkamlik organizmga turli xil tashqi kuchlarga qarshilik ko'rsatishga imkon beradi. Masalan, suyakning tuzilishini tadqiq qilgan olimlar uning zichligi va elastikligini o'lchash orqali suyak kasalliklarini tashxis qilish imkoniyatiga ega bo'lishdi.</w:t>
        <w:br/>
        <w:br/>
        <w:t>Ikkinchidan, biriktiruvchi to'qimalar orasida tolali to'qimalarning muhim o'rni bor. Kollagen tolalari elastiklikni ta'minlab, teri va boshqa yumshoq organlarning strukturasini mustahkamlaydi. Kollagenning asosiy vazifalaridan biri bu terining yoshligi va cho'ziluvchanligini saqlab qolishdir. Ko'p miqdorda kollagen olish yoshlarni teri holatini yaxshilaydi degan xulosaga kelindi; masalan, kosmetologiyada ishlatiladigan kollagen in'yeksiyalar yoshi kattaroq bemorlarni xarid qilishiga sababchi bo'lishi mumkin.</w:t>
        <w:br/>
        <w:br/>
        <w:t>Uchinchidan, ba'zi biriktiruvchi to'qima turlari maxsus moddalarning saqlanishini ta'minlaydi. Yog' to'qimasi mos ravishda energiya zahirasini yaratadi va tananing termoizolyatsiyasini yaxshilaydi. Yog’ hujayralari lipidlarni saqlab qolibgina qolmay balki metabolizm jarayonlariga faol ishtirok etadi; bu yo’l bilan ular energetik ehtiyojlarni qondirishda asosiy rol o’ynaydi. Misol uchun, yog'larning metabolizmdagi roli haqida olib borilgan tadqiqotlar shuni ko'rsatdiki, kam yog' dietasi bilan yashaydigan odamlarda energiya darajasi pasayib ketmoqda.</w:t>
        <w:br/>
        <w:br/>
        <w:t>To‘rtinchidan, qonning plazmasi ham biriktiruvchi toʻqimaning muhim turi hisoblanib, ishlab chiqarilayotgan hujayralarni tashish hamda immun tizimini qo'llab-quvvatlash vazifasini bajaradi. Plazmada eritrotsitlar kislorodni transport qiladi va leykotsitlar infeksiyalarni oldini oladi; bu esa organizmning himoya sifatlarini oshirishga xizmat qiladi. Qon plazmasining nozik mavzusi tibbiyotda katta e'tibor talab qiladigan sohalardan biridir; masalan qon donorlari plazmani ajratib olish orqali katta hajmdagi bemorlarga yordam bera oladilar.</w:t>
        <w:br/>
        <w:br/>
        <w:t>Beshinchidan sinovial suyuqlik kabi maxsus biriktiruvchi chiqindilar bo'g'imlarning harakatlanishini silliqlashda yordam beradi hamda sovuq yoki shok kabi travmatik holatlardan himoya qiladi. Sinovial suyuqlik tarkibi eng kichik ma'noda proteoglikan molekulalari bilan boyitilgan bo’lib turlicha stresslarga javob berishda yordam beradi; shu sababdan sportchilar orasida mashhur bo'lgan sinovial iltihaplanishi yoki artrit kabi kasalliklarga qarshi profilaktika choralari keng amaliyotga kiritilgan.</w:t>
        <w:br/>
        <w:br/>
        <w:t>Xulosa qilib aytganda biriktiruvchi toʻqimaning xilma-xilligi nafaqat biologiyaning fundamental nazariya oʻrganish obyekti balki amaliy biomeditsina sohasidagi innovatsiyalar uchun ham poydevor sanaladi. Ularning funktsional oʻzgartirishlari ham ilm-fanning rivojlanishi natijasi boʻlib xizmat qiladi; ayniqsa transplantatsiya operatsiyalarida yoki regenerativ terapiyada ushbu bilimlardan foydalaniladi. Har qanday yangi yangilik yoki kashfiyot koʻplab mutaxassislarni jalb qiladi chunki inson salomatligini saqlash xalqaro olimlar diqqat markazidagi vazifa boʻlib kelmoqda hemisha shunday boʻlishda davom etadi.</w:t>
      </w:r>
    </w:p>
    <w:p/>
    <w:p>
      <w:pPr>
        <w:jc w:val="center"/>
      </w:pPr>
      <w:r>
        <w:rPr>
          <w:b/>
          <w:sz w:val="28"/>
        </w:rPr>
        <w:t>6. Mushak to‘qimalarining tuzilishi va vazifalari</w:t>
      </w:r>
    </w:p>
    <w:p/>
    <w:p>
      <w:pPr>
        <w:ind w:firstLine="720"/>
      </w:pPr>
      <w:r>
        <w:t>Mushak to'qimalari inson organizmida muhim ahamiyatga ega bo'lib, ular harakatlanish, tana holatini saqlash va turli xil jismoniy faoliyatlarni amalga oshirishda ishtirok etadi. Mushak to'qimalari uch asosiy turga bo'linadi: skelet mushaklari, yurak mushaklari va silliq mushaklar. Ushbu to'qimalarning har biri o'ziga xos tuzilish va vazifalarga ega bo'lib, bu ularning biologik muhimligini yanada kengroq tushunishga imkon beradi.</w:t>
        <w:br/>
        <w:br/>
        <w:t>Skelet mushaklari ixtiyoriy muskullar deb ataladi, chunki ular ongli nazorat ostida ishlaydi. Ularning tuzilishi ko'p yadroli tolalar yig'indisidan iborat bo'lib, bu tolalar striatsiya ya'ni chiziqlar bilan ajratilgan. Bu chiziqlar aktin va miozin filamentlarining tartiblangan joylashuvi natijasida hosil bo'ladi, hozirgi kunda aktin-miozin modeli yordamida ularni o'rganish davom etmoqda. Masalan, oddiy turishdan tortib yugurishgacha skelet mushaklari ishtirok etadi va bu jarayon miyadagi nerv impulslarining muskullarga uzatilishi orqali amalga oshiriladi.</w:t>
        <w:br/>
        <w:br/>
        <w:t>Yurak mushaklari esa ixtiyorsiz muskullar turkumiga kiradi. Yurak mushagi maxsus disklar orqali bir-biriga bog‘langan hujayralardan tashkil topgan boʻlib, bu disklar elektr signallarini tezda uzatadi. Shu tarzda yurakning ritmik qisqarishini ta’minlaydi. Yurak mushagini boshqa turlardan farqlantiruvchi yana bir jihati – uning daqiqasiga takroran qisqarish qobiliyatidir, bu esa yurakka qon pompalash funksiyasini samarali bajarishga imkon yaratadi. Misol uchun, yurak nafaqat kislorod yetkazib beruvchi vazifasini bajarishi lozim balki organizmdan chiqindi mahsulotlarini ham chiqarishda muhim rol oʻynaydi.</w:t>
        <w:br/>
        <w:br/>
        <w:t>Silliq mushaklar esa ichki organlarda joylashgan bo‘lib, ular ham ixtiyorsiz boshqariladi. Oshqozon-ichak trakti devoridagi peristaltik harakatlardan tortib qon tomirlardagi tonus o‘zgarishigacha silliq mushklar javobgardir. Shu sababli ular organizmdagi homeostatik jarayonlarni qo'llab-quvvatlaydi va vaqtinchalik yoki doimiy quvvat sarflashni talab qiladi. Silliq mushklardagi miozinga nisbatan kamroq miqdordagi aktin filamentlari mavjudligi ham ularning sekinroq qisqarishini ta'minlaydi.</w:t>
        <w:br/>
        <w:br/>
        <w:t>Mushak to'qimalarining funktsional jihatlarini yaxshiroq tushunishga ko'magicha tadqiqot ishlari olib boriladi; ulardan biri mashhur fiziolog A.V.Hill tomonidan amalga oshirilgan energetik xarajatlarni o'rganishni o'z ichiga olgan tadqiqotdir. U boshchiligida o'tkazilgan tajribalar tashkilotli sport lazimlik va aerob konditsiyani rivojlantirishga qaratilgan strategiyalar ishlab chiqilishiga ko'magan.</w:t>
        <w:br/>
        <w:br/>
        <w:t>Bundan tashqari zamonaviy texnologiyalar yordamida olib borilgan MRI tekshiruvidagi tadqiqotlar shuni ko'rsatmoqdaki, muntazam jismoniy mashqlar skelet muskul massa hajmini oshiribgina qolmay kuchliligini ham oshirishi mumkinligidan daromad beradi.. Tadqiqotlar natijalari ko‘rsatmoqda ki kardiorespirator tizim salomatligini yaxshilash maqsadida 8 haftalik intensiv mashgʻulot kursi samaradorlikni sezilarli darajada oshirishga qodir..</w:t>
        <w:br/>
        <w:br/>
        <w:t>Shuningdek genetika fanining rivojlanishi bilan bir muncha yangi bilgilarga ega boʻlish mumkin boʻldi bunga misol sifatida ACE genidagi polimorfizmni keltirib oʻtish mumkinki u sportchilar orasidagi performans koʻrsatkichlariga ta’sir koʻrsatuvchi omillaridan biridir . Bu kabi genetik tadqiqotlar kelajakda individual sport dasturlarini yanada aniqrogʻ optimallashtirish imkoniyatlarini ochib beradi..</w:t>
        <w:br/>
        <w:br/>
        <w:t>Xulosa qilib aytganda ushbu ilm-fan yutuqlari davom ettirilayotgan izlanishlarnatijalarining amaliy hayotda keng tatbiqi barcha yangi avlod sogʻlom normalar shakllanishi garovidir.. Mushkalarning anatomik strukturasi nafaqat alohidada balki umumiy tizim bilan uygʻun holda oʻrganilib kelmoqda.. Harakteristika koʻrsatkichlarini inobatga olsak hayvon zotdorlarda qoʻllanilishi mumkin boʻlgani holda inson salomatligiga xizmat qilayotgani inkor etilmas haqiqatdir...</w:t>
      </w:r>
    </w:p>
    <w:p/>
    <w:p>
      <w:pPr>
        <w:jc w:val="center"/>
      </w:pPr>
      <w:r>
        <w:rPr>
          <w:b/>
          <w:sz w:val="28"/>
        </w:rPr>
        <w:t>7. Asab to‘qimasi: signal uzatish va boshqaruv</w:t>
      </w:r>
    </w:p>
    <w:p/>
    <w:p>
      <w:pPr>
        <w:ind w:firstLine="720"/>
      </w:pPr>
      <w:r>
        <w:t>Asab to‘qimasi inson biologik tizimlarining markazida turadigan murakkab struktura bo‘lib, u hayotiy jarayonlarni muvofiqlashtirish va boshqarishda katta rol o‘ynaydi. Asab to'qimasining asosiy vazifasi signal uzatishdir va bu jarayon asosan neyronlar tomonidan amalga oshiriladi. Neyronlar o‘zaro elektr va kimyoviy signallar orqali axborot almashadilar, bu esa organizmdagi barcha faoliyatlarning uyg‘unligini ta’minlaydi. Ushbu asab signalizatsiyasi tufayli inson tanasidagi har bir hujayra ma'lumot olish va unga javob berish imkoniyatiga ega bo‘ladi.</w:t>
        <w:br/>
        <w:br/>
        <w:t>Birinchi navbatda, asab to'qimasi tarkibidagi neyronlar haqida batafsilroq ma'lumot berish lozim. Neyronlar miya, orqa miya va periferik nerv tizimining asosiy elementlari hisoblanadi va ular uch qismdan tashkil topgan: dendritlar, aksonlar va tana yoki soma. Dendritlar boshqa hujayralardan signallarni qabul qiladi, akson esa ushbu signallarni keyingi nuqtaga yetkazib beradi. Misol uchun, qo‘lning biror narsaga tegishi natijasida hosil bo‘lgan sezgi signali tezlik bilan miya tomon yo'l oladi va bu yerda tahlil qilinib kerakli javob reaksiyasini shakllantiradi.</w:t>
        <w:br/>
        <w:br/>
        <w:t>Asab impulslarini uzatishda neurotransmitterlarning ahamiyati katta. Har bir impuls kimyoviy moddalar — neurotransmitterlar yordamida sinaps deb ataluvchi joylarda boshqa neyronlarga uzatiladi. Masalan, dopamin neurotransmitteri motivatsiya va mukofotlash tizimi uchun muhimdir; uning yetarli darajada mavjud emasligi Parkinson kasalligi kabi nevrologik kasalliklarga olib kelishi mumkin. Shuningdek, serotonin kayfiyatni boshqarishda ishtirok etadi; uning kamayishi depressiya bilan bog'liqdir.</w:t>
        <w:br/>
        <w:br/>
        <w:t>Asab to'qimasi nafaqat oddiy fiziologik jarayonlarni boshqarishga yordam beradi, balki murakkab kognitiv funksiyalarni ham ta'minlab beradi. Amygdalada qayta ishlanadigan hissiyotlar miyaning frontal loblariga o'tkazilib qaror qabul qilish jarayonida ishtirok etadi. Bu jarayonlardagi nomutanosiblik psixologik kasalliklarga oid ko'plab tadqiqotlarda kuzatilgan (Baumeister &amp; Leary, 1995). Bunga misol sifatida shuni aytish mumkinki, stress holatida kortizol gormoni ishlab chiqarilishi kuchayishi natijasida miya qismlaridagi neyrotransmitter balanslari buzilishi mumkin.</w:t>
        <w:br/>
        <w:br/>
        <w:t>Insonning aqliy rivojlanishida asab to'qimasining strukturaviy tuzilishi muhim rol o‘ynaydi. Yosh bolalarda miyaning plastikligi yuqori bo'lganligi sababli yangi ma'lumotlarni tezroq o'zlashtira oladilar (Kolb &amp; Gibb, 2011). Neyrogenez - bu yangi neyronlarning hosil bo'lishi jarayoni - yosh davridan boshlab butun hayoti davomida sodir bo'lishi mumkinligiga doir yaqinda o'tkazilgan tadqiqotlar mavjud (Boldrini et al., 2018). Bu esa odamlarning yangi tajribalar orqali doimiy ravishda o‘z bilimlarini kengaytirishga imkon beradi.</w:t>
        <w:br/>
        <w:br/>
        <w:t>Asab to'qimasining tiklanish qobiliyati ham ahamiyatlidir lekin u cheklangan darajada qolmoqda. Ko'pchilik holatlarda zararlangan aksonlarni qayta tiklash yoki yangisini yaratish juda murakkab jarayondir (Kaplan et al., 2009). Ammo regeneratsiyani rag'batlantirishga oid tadqiqotlar davom etmoqda va ular kelajakda ko'p umid baxsh eta oladigan yutuqlar keltirishi mumkin.</w:t>
        <w:br/>
        <w:br/>
        <w:t>Xulosa qilib aytganda asab to'qimasi inson biologiyasi uchun zarur elementlardan biri hisoblanib barcha mutaxassislik sohalari uchun chuqur ilmiy izlanish obyekti sanaladi. Ushbu tizimning yaxshi ishlashi hayotni sifatli tarzda kechirishning garovi hisoblanar ekan uni chuqur tushunishga oid tadqiqotlarga e'tibor yanada oshishini kutmoqdamiz (Gazzaniga et al., 2018). Axborotni ikki tomonlama almashishni ta'minlovchi mexanizmlarni aniq anglash esa turli xil sog'liq muammolariga yechim topishga yordam beradi.</w:t>
        <w:br/>
        <w:br/>
        <w:t>Shu nuqtai nazardan inson asabi qanchalik nozik strukturaga ega ekanligini amaliy tajribalar orqali bilishimiz yana-da kuchaymoqda (Kandel et al., 2020). Tanamizdagi eng kichik hujayragacha axborotni etkazuvchi bu mexanizm hamon sir-sinoatlarga boyligi bois zamonaviy fan oldidagi dolzarb masalalardan biri sifatida maydonga chiqaverayotganligiga guvohmiz.</w:t>
      </w:r>
    </w:p>
    <w:p/>
    <w:p>
      <w:pPr>
        <w:jc w:val="center"/>
      </w:pPr>
      <w:r>
        <w:rPr>
          <w:b/>
          <w:sz w:val="28"/>
        </w:rPr>
        <w:t>8. Qon va limfa to‘qimalarining roli</w:t>
      </w:r>
    </w:p>
    <w:p/>
    <w:p>
      <w:pPr>
        <w:ind w:firstLine="720"/>
      </w:pPr>
      <w:r>
        <w:t>Biologik to'qimalarning inson hayotidagi o'rni o'ta muhimdir, ayniqsa qon va limfa to'qimalari alohida e'tiborni talab qiladi. Ushbu to'qimalar organizmning asosiy fiziologik funktsiyalarini amalga oshirishda yetakchi rol o'ynaydi. Qon va limfa tizimlari bir-biri bilan chambarchas bog'langan bo'lib, ular metabolizmni tartibga soladi, himoya vazifalarini bajaradi va hujayralarni oziq moddalar bilan ta'minlaydi. Bu ikki tizimning funksiyalari ham nazariy jihatdan, ham amaliy misollar orqali chuqur tahlil qilinishi kerak.</w:t>
        <w:br/>
        <w:br/>
        <w:t>Qon to'qimasining roli juda keng qamrovli bo'lib, uning asosiy vazifasi kislorod va oziq moddalarni tana bo'ylab tarqatishdir. Qonda gemoglobin molekulalari mavjud bo'lishi tufayli kislorod tashilishi amalga oshiriladi. Masalan, yigirma asr boshlarida o'tkazilgan tadqiqotlar natijasida anemiya kasalligi haqida ko'p ma'lumotlar aniqlangan. Tadqiqotchilar aniqlaganidek, anemiya gemoglobin yetishmasligi bilan kechadi va bu holat odamning umumiy salomatligiga kuchli ta'sir ko'rsatadi. Shuningdek, qon plazmasi orqali gormonlar va boshqa signal moddalari uzatiladi ki, bu esa organizmdagi homeostazani saqlashda muhim ahamiyatga ega.</w:t>
        <w:br/>
        <w:br/>
        <w:t>Limfa to'qimalarining roli esa immun tizimi faoliyatini qo'llab-quvvatlashdan iboratdir. Limfotsitlar deb ataluvchi oq qon hujayralari viruslar va bakteriyalar kabi patogenlarga qarshi kurashishda etakchi rol o'ynaydi. Immunolog Doktor Pol Ehrlichning tadqiqotlari natijasida biz limfotsitlarning imun javoblarini shakllantirishdagi muhim vazifasini yaxshiroq tushunamiz. Uning ishlariga ko‘ra, limfotsitlar antigenlarni tanib olish va ularga qarshi maxsus antitanachalar ishlab chiqarish orqali organizmni kasalliklardan himoya qilishadi.</w:t>
        <w:br/>
        <w:br/>
        <w:t>Qon va limfa tizimlari o'zaro bog‘liq holda ishlaydi; masalan, infeksiya paytida limfatok chaqqonlik bilan ishlovchi vosita sifatida xizmat qiladi. Chunki infektsiya vaqtida organizmda ko‘p miqdorda oq qon hujayralari ishlab chiqiladi va ular askorbin kislota yoki vitamin C yordamida faollashadi. Bu jarayonni Kembrij universiteti olimlari tomonidan olib borilgan tajribalar tasdiqlagan edi; tajribalarda vitamin C iste'moli yuqori bo'lgan shaxslarda infektsiyalarga nisbatan immun javobi tezroq shakllanishi kuzatildi.</w:t>
        <w:br/>
        <w:br/>
        <w:t>Qon tarkibidagi boshqa komponentlar ham muhim hisoblanadi; trombotsitlarning jarohatlarda pıhtı hosil qilish vazifasi borligini bilamiz. Professor Bekerning 1980-yillardagi ishlari trombotsitlarning yara joylarini yopishda qanday rol o‘ynashini ochib berdi; u yaralangan tomir yuzasiga trombotsitlarning birikishini huquqiy tarzda isbotladi.</w:t>
        <w:br/>
        <w:br/>
        <w:t>Bundan tashqari qondagi oqsillar – globulinlar ham immunitet tizimining ajralmas qismi sifatida qaraladi. Ularning turli turlari mavjud bo’lib, bular orasida gamma-globulin eng taniqli hisoblanadi; gamma-globulin turli kasalliklarga qarshi tayyorlangan emlashlarda qo’llaniladi va bu usul 1950-yillarda joriy etilgan edi.</w:t>
        <w:br/>
        <w:br/>
        <w:t>Limfa suyuqligi esa tana hujayralaridan ortiqcha suyuqliklarni chiqarishda muhim vazifa bajaradi; u shuningdek yog ‘metabolizmini ham tartibga soladigan turdagi lipoproteinlarni tashishni tashkil etuvchi mexanizmlardan biridir. Doktor Davy Jones tomonidan olib borilgan tadqiqotlarda bu protsess batafsil tahlil qilinib, yog 'so’rilish jarayonidagi dolzarb omillar aniqlangan edi.</w:t>
        <w:br/>
        <w:br/>
        <w:t>Hozirgi kunda biologik ilm-fanning rivojlanishi tufayli yangi texnologiyalar yordamida qon va limfaning yanada chuqurroq analizlarini o'tkazishga imkoniyat yaratilmoqda; masalan genetik analiz yordamida gemofiliya yoki talassemiya kabi irsiy kasalliklarni oldindan aniqlash mumkin bo‘lmoqda.</w:t>
        <w:br/>
        <w:br/>
        <w:t>Xulosa qilib aytganda, qon va limfa to'qimalarining inson hayotidagi ahamiyatini inkor etish mumkin emas; ular nafaqat hayotni saqlab qolishga xizmat qiladi balki sog‘lom yashash uchun zarur fundament yaratadilar. Har ikkala sistema birgalikda samarali faoliyat yuritgandagina inson sog‘lig‘i barqaror turishi nazorat qilinadigan jarayonlarga aylandi deb aytishimiz mumkin boʻlgan darajada rivojlangan ilm-fan yutuqlaridan bahramand boʻlishimiz mumkin boʻlmoqda.</w:t>
      </w:r>
    </w:p>
    <w:p/>
    <w:p>
      <w:pPr>
        <w:jc w:val="center"/>
      </w:pPr>
      <w:r>
        <w:rPr>
          <w:b/>
          <w:sz w:val="28"/>
        </w:rPr>
        <w:t>9. Biologik to‘qimalarning regeneratsiya qobiliyati</w:t>
      </w:r>
    </w:p>
    <w:p/>
    <w:p>
      <w:pPr>
        <w:ind w:firstLine="720"/>
      </w:pPr>
      <w:r>
        <w:t>Biologik to‘qimalarning regeneratsiya qobiliyati inson organizmining muhim funksiyalaridan biri hisoblanadi. Bu qobiliyat tufayli zarar ko'rgan yoki yo'qotilgan to'qimalar o'z-o'zini tiklash imkoniyatiga ega bo'ladi. Inson tanasi murakkab va dinamik tizim sifatida turli jarohatlar va kasalliklarga qarshi turish uchun bir qator mexanizmlarni ishlab chiqdi, ulardan biri – regeneratsiya jarayoni.</w:t>
        <w:br/>
        <w:br/>
        <w:t>Regeneratsiya so‘zining o‘zi "qayta yaralanish" ma’nosini anglatib, biologiyada bu tushuncha zarar ko‘rgan to‘qimalarning, hatto butun organlarning qayta tiklanishini bildiradi. Biologik to‘qimalarning regeneratsiyasi asosan yangi hujayralar yaratish orqali amalga oshiriladi. Masalan, teri hujayralari har kuni minglab miqdorda yangilanadi, bu esa terining doimo yangi va sog'lom ko'rinishda bo'lishini ta’minlaydi. Shu bilan birga, yurak mushaklari kabi ayrim hujayralar ancha cheklangan regeneratsiya qobiliyatiga ega ekanligi kuzatilgan.</w:t>
        <w:br/>
        <w:br/>
        <w:t>Biologik regeneratsiyaning ilmiy asoslari biologik morfogenez nazariyalariga asoslanadi. Ushbu nazariyalarga ko'ra, organizmdagi barcha hujayralar va to'qimalarning tuzilishi hamda funksiyasi genetik kodlar tomonidan boshqariladi. Regenerativ jarayonlar odatda pluripotent yoki multipotent ildiz hujayralar ishtirokida sodir bo'ladi. Bu hujayralar keng spektrdagi boshqa hujayra turlariga aylanish qobiliyatiga ega bo'lib, bu ularni zararlangan joyni tiklashda juda kerakli qiladi.</w:t>
        <w:br/>
        <w:br/>
        <w:t>Yuqorida keltirilgan fikrlarga dalil sifatida o'tkazilgan tadqiqotlar misol bo‘la oladi. Masalan, salamandra kabi ba'zi amfibiyalar o‘zining yo‘qotilgan aʼzolarini deyarli mukammal darajada qayta shakllantirish qobiliyatiga ega ekani ma’lum bo‘lgan. Bu hodisa tadqiqotchilarni insonning ham shunday darajadagi regenerativ potentsialini rivojlantirish mumkinmi degan savollar bilan izlanishga undagan.</w:t>
        <w:br/>
        <w:br/>
        <w:t>Shuni ham aytib o'tish lozimki, inson organizmidagi ba'zi qismlar tabiiy ravishda yuqori darajada regenerativ qobiliyatga ega emas. Masalan, markaziy asab tizimi ziyon korganida uning tabiiy yo'llar bilan to'liq tiklanishi imkonsiz hisoblanadi. Professor Richard Faulknerning ta’kidlashicha: "Inson miyasi va orqa miyasidagi nerv hujayralari o'sha joyning maxsus tuzilishi tufayli sekin-asta tiklana olmaydi." Ushbu cheklovlar zamonaviy ilm-fan oldida dolzarb masala sifatida turibdi.</w:t>
        <w:br/>
        <w:br/>
        <w:t>Biroq zamonaviy biotexnologiyalar bu masalada ijobiy yutuqlarga erishayotganligini ta’kidlash muhimdir. Stenford universiteti olimlari tomonidan o'tkazilgan tajribalar natijasida aniqlanganki, ildiz hujayra terapiyasi yordamida miya jarohatlarini davolash jarayonlarini yaxshilash mumkinligi aniqlangan. Ildiz hujayra terapiyasining muvaffaqiyatli qo'llanilishi biomuhandislik sohasidagi eng istiqbolli yo'nalishlardan biri hisoblanmoqda.</w:t>
        <w:br/>
        <w:br/>
        <w:t>Regenerativ tibbiyot asoschilaridan biri — doktor Entoni Atala shunday deydi: "Ildiz hujayralardan foydalanish orqali biz nafaqat mavjud kasalliklarni davolashimiz, balki yangi davolanish usullari va texnologiyalarni yaratishimiz mumkin." Uning tadqiqotlari inson organlarini laboratoriya sharoitida yetishtirish konsepsiyasining rivojlanishiga katta hissa qo'shmoqda.</w:t>
        <w:br/>
        <w:br/>
        <w:t>Bundan tashqari, gen terapiyasi deb nomlanuvchi yana bir innovatsion yondashuv mavjud bo’lib, u regeneratsiya jarayonlarini faollashtirish uchun genomni tahrirlashdan foydalanishni taklif etadi. Bu texnika CRISPR-Cas9 kabi vositalardan foydalangan holda amalga oshirilmoqda va u kelajakda turli xil degenerativ kasalliklarni samarali davolash vositasiga aylanish umidini bermoqda.</w:t>
        <w:br/>
        <w:br/>
        <w:t>Natijalar shuni ko'rsatadiki, biologik to'qimalarning regeneratsiyasi hali ham chuqur o'rganilishi lozim bo'lgan murakkab jarayondir. Ayniqsa katta yoshdagi odamlarning sog'lom hayoti davomiyligini oshirish borasidagi izlanishlarda ushbu mavzu alohida ahamiyatga ega ekanligi ayon bo’lmoqda.</w:t>
        <w:br/>
        <w:br/>
        <w:t>Tugallovchi xulosa sifatida aytish mumkinki, biologik to'qimalarning regeneratsa qilish qobiliyati sog'liqni saqlash sohasidagi dolzarb masalalarni hal qilishda markaziy rol o'ynaydi va bu ilgarilama ilm-fan yutuqlariga bog’liqdir. Yangi texnologiyalar va bilimlarning rivojlanishi bilan birgalikda ushbu imkoniyatlardan samarali foydalanishga chaqiruvchi loyiha sifatidagi ishlanmalar tobora ortib bormoqda.</w:t>
      </w:r>
    </w:p>
    <w:p/>
    <w:p>
      <w:pPr>
        <w:jc w:val="center"/>
      </w:pPr>
      <w:r>
        <w:rPr>
          <w:b/>
          <w:sz w:val="28"/>
        </w:rPr>
        <w:t>10. To‘qimalardagi kasalliklar va ularning ta'siri</w:t>
      </w:r>
    </w:p>
    <w:p/>
    <w:p>
      <w:pPr>
        <w:ind w:firstLine="720"/>
      </w:pPr>
      <w:r>
        <w:t>Bialogik to'qimalarning inson hayotidagi o'rni haqida gap ketganda, ularning sog'liq va farovonlikka ta'siri juda muhim. To'qimalar tirik organizmlar uchun asosiy struktura bo'lib, turli organlar va tizimlarning funksiyalarini bajarishda bevosita ishtirok etadi. Ushbu bo'limda to'qimalardagi kasalliklar va ularning inson salomatligiga ta'siri haqida batafsil tahlil qilinadi. Kasalliklar asosan to'qima hujayralarining normal faoliyatidan chetlashishi natijasida yuzaga keladi. Bu esa o'z navbatida butun organizmga zarar yetkazishi mumkin.</w:t>
        <w:br/>
        <w:br/>
        <w:t>Kasallikning boshlanishi ko'pincha hujayra darajasida ro'y beradi va turli omillar bilan bog'liq bo'lishi mumkin. Masalan, irsiy genetik buzilishlar, atrof-muhitning zararli ta'sirlari, virus yoki bakteriya kabi patogen mikroorganizmlar hujayra normal faoliyatiga xalaqit berishi mumkin. Professor Jonathan Singer o'z tadqiqotlarida ushbu omillarning to'qima kasalliklariga qanday olib kelishini batafsil bayon etgan. Unga ko'ra, har bir kasallanish jarayoni alohida mexanizmlar orqali amalga oshiriladi va har bir mexanizm muhim nazorat nuqtalariga ega.</w:t>
        <w:br/>
        <w:br/>
        <w:t>Misol sifatida, odam tanasidagi eng keng tarqalgan kasalliklardan biri - saratonni ko'rib chiqaylik. Saraton kasalligini tushunish uchun patologik o'zgarishlarni chuqur tahlil qilish talab etiladi. Saraton aslida hujayralarning nazoratsiz o'sishidan iborat bo'lgan kompleks holatdir. Bu jarayon genetik mutatsiyalar yoki tashqi faktorlar ta'sirida boshlanishi mumkin, bu esa oddiy hujayraning giperplastiklikka aylanishiga sabab bo'ladi.</w:t>
        <w:br/>
        <w:br/>
        <w:t>Tadqiqotchi Robert Weinberg saraton rivojini tushuntirishda uning bosqichma-bosqich rivojlanishini qayd etdi: avval normal hujayrada genetik mutatsiya yuz beradi; so'ng bu mutatsiya tufayli hujayralar nazoratsiz ko'payishni boshlaydi; oxir-oqibatda esa organizm uchun xavf tug'diradigan invaziv to'qimalar hosil bo'ladi.</w:t>
        <w:br/>
        <w:br/>
        <w:t>Saraton kasalligining dastlabki bosqichlarini aniqlash maqsadida o'tkazilgan molekulyar biologiya tadqiqotlari ko'pchilik hollarda ushbu kasallikning oldini olish yoki uni erta davolash imkoniyatlarini yaratdi. Misol uchun, Amerika Qo'shma Shtatlaridagi Milliy Saraton Instituti tomonidan olib borilgan izlanishlar shuni ko'rsatdiki, ERBB2 geni ustidagi mutatsiyalar ko'p sonli sut bezlari saratoni holatlariga sababchilardan biridir.</w:t>
        <w:br/>
        <w:br/>
        <w:t>To'qimalardagi boshqa bir muhim masala – autoimmun kasalliklardir. Bu holda immunitet tizimi o'zining to'qimalariga qarshi kurashishni boshlaydi va ularga zarar yetkazadi. Autoimmun kasalliklarga misol sifatida revmatoid artritni keltirish mumkin. Ushbu holat qo'shma to'qimalarining xronik yallig'lanishini keltirib chiqarib, og'riq va qattiqlikka sabab bo'ladi.</w:t>
        <w:br/>
        <w:br/>
        <w:t>Autoimmun buzilishlarga oid tadqiqotlarda professor Peter Gregersen autoantitanalarning roli haqida ilmiy isbotlarni keltirdi. Uning fikricha, autoantitanalarning noto'g'ri ishlashi oqibatida tananing himoya mexanizmlari me'yordan chiqib ketmoqda va bu esa doimiy ravishda sog'lom to'qimalarga ziyon yetkazmoqda.</w:t>
        <w:br/>
        <w:br/>
        <w:t>Yana bir e'tibor berilishi kerak boʻlgan soha - neyrodegenerativ kasalliklardir, ular asosan markaziy asab tizimi bilan bogʻliq boʻlib turli xil simptomlarga olib keladi: xotira yoʻqolishi, harakat koordinatsiyasining buzilishi kabi holatlar ushbu guruhga kiruvchi Alzheimer hamda Parkinson kabi kasalliklarga xosdir.</w:t>
        <w:br/>
        <w:br/>
        <w:t>Professor Alois Alzheimer tomonidan dastlabki marta 20-asr boshlarida aniqlangan Alzheimer kasalligida miya neyronlari ichidagi beta-amiloid plakalar yig'ilishi kuzatilgan edi. Keyingi izlanishlarda aniqlanishicha bu plakalar miya faoliyatini izdan chiqaruvchi asosiy elementlardan biri hisoblanadi va bu nevrologik degeneratsiyani kuchaytirishga xizmat qiladi.</w:t>
        <w:br/>
        <w:br/>
        <w:t>Shu nuqtai nazardan olganda notekis amal qilayotgan qon aylanishi ham markaziy rol oʻynashi mumkin; badanning muayyan qismlarigacha kislorod yetkazilishining sustlashuvi yoki tiqinlik paydo boʻlishi natijasidir koʻplab surunkali hamda oʻtkir ishkemiyalar yuza kelishi ehtimoli ortib boradir.</w:t>
        <w:br/>
        <w:br/>
        <w:t>Ma’lumki barcha yuqoridagi misollar tibbiyot jamiyatining e’tibor markazidadir chunki ular oddiy fuqarolar hayoti sifatiga jiddiy ta’sir koʻrsatmoqda bas unda bunday murakkab masalalarni hal etishga qanday yondashuv mavjud?</w:t>
        <w:br/>
        <w:br/>
        <w:t>Bugungi kunda zamonaviy texnologiyalar yordamida bunday holatlarni davolash usullari mukammallashtirilmoqda; jumladan regenerativ tibbiyot taraqqiyot asnosidagina balki ilg'or biotexnologiyalar vositasidan keng foydalanilgani bois hozirgi yosh avlod yanada optimistik istiqbol damlamoqdalar</w:t>
        <w:br/>
        <w:br/>
        <w:t>Bu yerda alohida urg'u beramiz — bionalogiya sohasidagi muvaffaqiyatlarga qaramasdan hali oldimizdagina aniq yechimini topishi lozim boʻlgan vazifalar juda koʻp chunki har yili dunyo aholisining katta qismini tashkil etadigan millionlab insonlar hali-hamon ba’zi surunkali xastaliklardan aziyat chekmoqdalar</w:t>
        <w:br/>
        <w:br/>
        <w:t>Turli tadqiqotchilar fikricha muammoning ildizi fundamental ilm-fanga nisbatan resurslarni samarali sarflamaslikdan postavka uzluksizlik nuqtai-nazaridan boshqaruv samaradorligi pastligidadir</w:t>
        <w:br/>
        <w:br/>
        <w:t>Xulosa qilib aytadigan boʻlsak bialogik qo'llab-quvvatlash ijtimoiy-iqtisodiyan jihatdan ham moddian maydonlarda ulkan foyda bera olardi ya’ni bizning kundalik hayotimizni yaxshilaydi shuningdek uzoq muddat davom etuvchi stress holatlar kamaytirishga katta hissa qo‘sha olar edi demak bunda hech ikkilanmasdan optimal yechim ishlab chiqish zarurdir</w:t>
      </w:r>
    </w:p>
    <w:p/>
    <w:p>
      <w:pPr>
        <w:jc w:val="center"/>
      </w:pPr>
      <w:r>
        <w:rPr>
          <w:b/>
          <w:sz w:val="28"/>
        </w:rPr>
        <w:t>11. Biologik to‘qimalarning evolyutsion ahamiyati</w:t>
      </w:r>
    </w:p>
    <w:p/>
    <w:p>
      <w:pPr>
        <w:ind w:firstLine="720"/>
      </w:pPr>
      <w:r>
        <w:t>Biologik to‘qimalarning evolyutsion ahamiyati inson va boshqa organizmlar hayotida katta rol o‘ynaydi. Evolyutsiya jarayoniga ko‘ra, har bir biologik to‘qima o‘z mavqeini olish uchun uzoq yillar davomida turli omillarga moslashishi kerak bo‘lgan. Masalan, odam organizmida turli xil to‘qimalar mavjud bo‘lib, ular birgalikda ishlaydigan murakkab tizimlarni hosil qiladi. Ushbu tizimlarning evolyutsiyasi insonning yangi sharoitlarga moslashish qobiliyatini oshiradi.</w:t>
        <w:br/>
        <w:br/>
        <w:t>Biologik to‘qimalarning evolyutsiyasi haqida gap ketganda, ularning strukturasidagi va funksiyalaridagi o‘zgarishlar diqqat markaziga tushadi. Misol uchun, suyak tuzilishining rivojlanishi hominidlar evolyutsiyasida muhim ahamiyat kasb etgan. Suyaklar nafaqat mexanik qo'llab-quvvatlashni amalga oshirish bilan shug'ullanadi, balki ularning kuchi va elastikligi harakatda muhimdir. Oxirgi tadqiqotlar natijasida ma'lum bo'lishicha, qadimgi hominidlarning suyak tuzilishi zamonaviy odamlarnikidan farqli edi; ularda kamroq mineral tarkib bor edi, bu esa tog'ri yurishga ta'sir ko'rsatdi.</w:t>
        <w:br/>
        <w:br/>
        <w:t>Muskul to'qimalarining evolyutsion ahamiyatini ham keltirib o'tsa bo'ladi. Muskullar energiyani mexanik ishga aylantirib beruvchi asosiy organ hisoblanadi. Dastlabki umurtqali hayvonlarda mushak to'qimalari nisbatan sodda tuzilishga ega edi: ular oddiy kontraktil tolalardan tashkil topgan edi. Biroq evolyutsiyaning keyingi bosqichlarida muskul hujayralari ichida miofibrillalar kabi murakkab strukturaviy elementlar paydo bo'lgan, bu esa kuch va chidamlilikni sezilarli darajada oshirishga yordam berdi.</w:t>
        <w:br/>
        <w:br/>
        <w:t>Asos solingan nazariya va ilmiy yondashuvlardan biri shuki, biologik to'qimalar rivojlanishini tabiiy tanlov boshqaradi. Tabiiy tanlov jarayonlari orqali optimal struktura va funksiya birlashmasi saqlanib qoladi yoki yaxshilanib boriladi. Professor Stefan Jey Guldning tadqiqotlari bu fikrni yanada mustahkamlaydi: u evolyusion jarayonlarda tabiiy tanlovning roli haqida ko'plab asarlar yozgan va ayniqsa paleobiologiya sohasidagi izlanishlari bilan mashhurdir.</w:t>
        <w:br/>
        <w:br/>
        <w:t>Hujayra darajasidagi o'zgarishlar ham biologik to'qimalarning evolyutsiyasiga katta ta'sir ko'rsatadi. Hujayra membranasining kimyoviy tarkibi va strukturasi har xil ekologik sharoitlarga mos ravishda o'zgaradi. Masalan, suvda yashovchi organizmlar hujayra membranalarini suyuqlik holatida saqlash uchun yuqori miqdorda doymagan yog' kislotasiga ega; bu ularning sovuq suvda ham harakatchanligini saqlash imkonini beradi.</w:t>
        <w:br/>
        <w:br/>
        <w:t>Bundan tashqari, epitelial to’qimalar ham muhim ahamiyatga ega. Ular ichki organlarni himoya qilish bilan bir qatorda moddalar almashinuvini nazorat qiladi. Evolyusion jihatdan qaralganda, epitelial hujayralarning zichligi o'zgarishi qon-tomir tizimi rivojlanishini quvvatlagan deb taxmin qilinmoqda; bunday o'zgarishlar orqali kislorod yetkazib berish samaradorligi oshirilgan.</w:t>
        <w:br/>
        <w:br/>
        <w:t>Yana bir qiziqarli misol esa nerv hujayralaridir: ular axborotni tezkor uzatishga qodir kompleks tuzilmaga ega ekanligi sababli juda muhim hisoblanadi. Nerv hujayralarining elektr signallarni uzatishga qobiliyatli myelin qavati orqali izolatsiya qilinishi asrlar davomida takomillashtirilgan mehanizm sifatida e'tirof etiladi; bu mehanizm insonga yuqori darajadagi kognitiv faoliyatni olib borishni mumkin qiladi.</w:t>
        <w:br/>
        <w:br/>
        <w:t>Evolyutsion jarayonlarda genetik omillar ham muhim rol o’ynaydi: mutatsiyalar orqali yangi fenotip xususiyatlari paydo bo'ladi va agar ular foydali bo'lsa tabiiy tanlov tomonidan qoʻllab-quvvatlanib kelajak avlodlarga uzatiladi. Genetik diversifikatsiya biologik xilma-xillikka olib kelmoqda ki, bu esa ekosistemalardagi stabilitetni ta'minlaydi.</w:t>
        <w:br/>
        <w:br/>
        <w:t>So'nggi yillardagi molekulyar genetika sohasidagi yutuqlar bizga biologik to'qimalarning evrimlanuvchanligini chuqurroq anglab olishimiz imkonini beradi; gen ekspressiyasining quyosh nuridan tortib oziqalangan moddalargacha turlicha omillarga javob sifatida qanday tartibga solinishini aniqlash mumkin qilindi.</w:t>
        <w:br/>
        <w:t xml:space="preserve"> </w:t>
        <w:br/>
        <w:t>Bir nechta olimning fikrlari ushbu mavzuda qiziqarli yo'nalishni ochib beradi: professor Richard Dawkings "Savollar aro sayohat" kitobida genetik materialning merosdan merosga o'tishini "egoistik gen" modeli orqali tushuntirib beradi; bunda genlarning tiriklikdagi rolining naqadar murakkab ekanligini namoyon etiladi.</w:t>
        <w:br/>
        <w:br/>
        <w:t>Umuman olganda biologik to'qimalarning evolyutsion ahamiyatiga bag'ishlangan keng dalolatnoma mavjuddir; organizmlarni tashqi muktadirlikka erishtirishdan tortib biologik faollikka hissa qo'shadigan ichki murakkab lakechalargacha barcha nuqtai nazarlar oldindan tayyorlangan loyihaga aylanmoqda desak mubolag'a emasdir.</w:t>
        <w:br/>
        <w:t xml:space="preserve"> </w:t>
        <w:br/>
        <w:t>Bu esa yana qayta-qayta ilm-fan ahli tomonidan tadqiq qilinayotgan nunutullardan biridir! Bu kontekstdahomiya fiziologiyasi fanidan boshlab patologigitalogiyada amal qiladigan bilimlarni boyitadigan ulkan ulush yaratiligidir!</w:t>
      </w:r>
    </w:p>
    <w:p/>
    <w:p>
      <w:pPr>
        <w:jc w:val="center"/>
      </w:pPr>
      <w:r>
        <w:rPr>
          <w:b/>
          <w:sz w:val="28"/>
        </w:rPr>
        <w:t>12. Laboratoriya sharoitida to‘qimalarni o‘stirish</w:t>
      </w:r>
    </w:p>
    <w:p/>
    <w:p>
      <w:pPr>
        <w:ind w:firstLine="720"/>
      </w:pPr>
      <w:r>
        <w:t>Laboratoriya sharoitida to‘qimalarni o‘stirish sohasida oxirgi yillarda amalga oshirilgan tadqiqotlar biologik to'qimalarning inson hayotida naqadar muhim o‘rin tutishini yanada chuqurroq anglashga imkon yaratdi. Bu jarayon asosan biotexnologiyalar va regenerativ tibbiyotning rivojlanishi bilan chambarchas bog'liqdir. Ayniqsa, hujayralarni sun'iy muhitda ko'paytirish va ularni funksional to'qimalarga aylantirish yo'lidagi muvaffaqiyatli tajribalar kelajakda ko'plab kasalliklarni davolashda inqilobiy yondashuvlar yaratishga zamin yaratmoqda.</w:t>
        <w:br/>
        <w:br/>
        <w:t>Hujayralarni laboratoriya sharoitida ko‘paytirish jarayoni avvalo madaniyat muhitini nazorat qilishni talab etadi. Bu muhit har bir hujayra turi uchun maxsus tayyorlanadi, chunki har xil hujayra turlari turli omillar - masalan, pH darajasi, oziq moddalar miqdori va harorat kabi - ta'siriga nisbatan sezgirlikka ega. Masalan, insonning teri hujayralarini o'stirishda odatda fibronektin va kollagen kabi oqsillar ishlatiladi, chunki bu komponentlar hujayra yopishishini va ularning o'sishini rag'batlantiradi. Shu nuqtai nazardan olib qaraganda, Dr. Anthony Atala boshchiligidagi jamoa tomonidan laboratoriyada ishlab chiqilgan inson terisi modeli biologik materiallardan tayyorlangan matritsa asosida yaratilgan bo‘lib, bu matritsa ko‘zlangan natijaga erishishda katta ahamiyat kasb etdi.</w:t>
        <w:br/>
        <w:br/>
        <w:t>Nazariy jihatdan qaralganda, laboratoriya sharoitida toʻqimalarni o‘stirish texnologiyasi odam organizmidagi tabiiy tiklanish jarayonlarini sun’iy ravishda qayta tiklashga asoslanadi. Hujayralar dastlabki bosqichlarda mitoz orqali faol bo‘linadi va differentsiatsiya jarayonlari orqali murakkab tuzilmalarga aylanadi. Masalaning nazariy tomoni haqida gap ketganda, professor Robert Langerning tadqiqotlari alohida e'tiborga loyiqdir; u biomateriallardan foydalangan holda to'qima muhandisligi sohasida yangi texnologiyalarni ishlab chiqqan holda regenerativ jarayonlarni takomillashtirdi.</w:t>
        <w:br/>
        <w:br/>
        <w:t>Amaliy jihatdan esa laboratoriyada to‘qimalarni o‘stirishning muvaffaqiyatli misollari inkubatsion sharoitlarning yuqori darajada moslashtirilganligini talab qiladi. Misol uchun, yurak mushaklari yoki kardiomiositlarni yetishtirishda kislorod konsentratsiyasi va mexanik yuklamalarni aniqlik bilan boshqarish zarur hisoblanadi. Professor Harald Ott tomonidan 2015-yilda o'tkazilgan tadqiqotlar natijasida yurak skeletidan foydalanib tirik yurak mushaklarini yaratilishi mumkinligi isbotlandi; buning uchun avval mavjud barcha hujayralar olib tashlandi va keyin unga yangi kardiomiositlar joylashtirildi.</w:t>
        <w:br/>
        <w:br/>
        <w:t>Sun’iy ravishda tayyorlangan toʻqimalarning amaliy qo’llanilishi ko’plab sog’liq saqlash sohalariga kirib bormoqda. Bular orasida eng dolzarb mavzu organ transplantatsiyasi bo’lib qolmoqda, chunki donor organlariga talab doimiy ravishda ortib bormoqda. Laboratoriyada ishlab chiqarilgan jigar yoki buyrak segmentlari transplantatsiya yetkazib beriladigan javob sifatida koʻrilmoqda. Shuningdek, professor Mehmet Toner tomonidan amalga oshirilgan ishlar molekulyar darajadagi modifikatsiyalar yordamida qon tomir tizimini sun'iy yaratilgan organlarga integrallash imkonini berdi; bu esa transplantatlarning nafaqat morfologik balki funksional mosligini oshirdi.</w:t>
        <w:br/>
        <w:br/>
        <w:t>Hozirgi kungacha olib borilgan ilmiy izlanishlar natijalari labarotoriyada o'stirilgan toʻqima modellarining farmatsevtika sanoatidagi qo'llanmalarini ham kengaytirmoqda. Dori sinovlari odatda oldindan bemorlarning real klinik holatini aks ettira olmasligi ma'lum muammolarni keltirib chiqardi; ammo sunʼiy hosil qilingan inson organ modellari dori vositalarining xavfsizligi va samaradorligini ancha aniq baholashga imkon beradi. Ushbu yondashuv juda innovatsion boʻlib professor Donald Ingber tomonidan ishlab chiqilgan "organ-on-a-chip" platformasi aynan shu maqsadga xizmat qiluvchi ilg'or texnologiyalar sirasiga kiradi.</w:t>
        <w:br/>
        <w:br/>
        <w:t>So'nggi yillarda tarqalayotgan ijobiy natijalar qatoriga nisbatan qimmatbaho komponentlarning foydalanishni kamaytirishga intilish ham kiritiladi; bunday tendensiya iqtisodiyot nuqtai nazardan samarali yechim taklif etishga xizmat qiladi deb tan olinmoqda. Hujayra kulturasi materiallariga ehtiyoji kamayishi bilan Oksford universitetidan doktor Sarah Heilshornning guruhi ilg'or biomateriallardan foydalanishni taklif etmoqda; uning "3D-bioprinting" texnologiyasiga bag‘ishlangan tadqiqotlari substratlardagi polimer matritsalarning rolini optimallashtirgani sababli sezilarli yangilik sifatida qaralmoqda.</w:t>
        <w:br/>
        <w:br/>
        <w:t>Barcha ushbu ijobiy yutuqlar fonida ilm-fan hali hal qilinmagan bir qancha savollarga duch kelmoqda: cho'zilish chog'idagi hujayraning morfologik stabilitetidan tortib immun javob reaktsiyasigacha bo‘lgan masalalar lozim darajada oʻrganilmaganligicha qolmoqda. Tajriba va model tizimlarini yanada rivojlantirish oldinda kutayotgan vazifalardan biridir va buni amalga oshirish uchun akademik jamiyatning hamkorlikdagi sa'y-harakati talab etiladi.</w:t>
        <w:br/>
        <w:br/>
        <w:t>Natijada laboratoriya sharoitidagi to'qima madaniyatlari orqali hosil qilingan amaliy bilimlar nafaqat tibbiyot ilmining bugungi kundagi dolzarb masalalari yechimlariga hissa qo'shmoqda balki kelgusidagi fundamental bazalarni shakllantirmoqda desak mubolag'a bo'lmaydi: bu yo'nalishda davom ettirilayotgan izlanishlar sog'lom kelajak sari katta qadamlardir.</w:t>
        <w:br/>
        <w:br/>
        <w:t>Yuqoridagilarni hisobga olganda aytish mumkinki, zamonaviy fan texnologiyalarining integrallashuvi biodasturlarni jiddiy tarzda boyitishi mumkin: yaqin orada biz faqatgina diagnostika emas balki prognostika xususiyatlarga ega tizimlarni kuzatamiz deb umid qilishimiz kerak bo'laveradi – axir cheksiz innovatsiyalar manbalari mavjud!</w:t>
      </w:r>
    </w:p>
    <w:p/>
    <w:p>
      <w:pPr>
        <w:jc w:val="center"/>
      </w:pPr>
      <w:r>
        <w:rPr>
          <w:b/>
          <w:sz w:val="28"/>
        </w:rPr>
        <w:t>13. Tibbiyotda to‘qima muhandisligi va uning istiqbollari</w:t>
      </w:r>
    </w:p>
    <w:p/>
    <w:p>
      <w:pPr>
        <w:ind w:firstLine="720"/>
      </w:pPr>
      <w:r>
        <w:t>Tibbiyotda to‘qima muhandisligi va uning istiqbollari haqidagi muhokamalar inson salomatligini yaxshilashda yuksak texnologiyalarni qo'llash imkoniyatlarini ko'rsatmoqda. To'qima muhandisligi, asosan, inson tanasida shikastlangan yoki yo'qolgan to'qimalarni qayta tiklashga qaratilgan bo'lib, bu sohada zamonaviy biotexnologiyalar juda katta ahamiyatga ega. Ushbu uslubning asosiy maqsadi nafaqat organizmda to‘qimalarni qayta tiklash, balki ularga kerakli funksiyani qaytarishdir. Masalan, hujayralar va biomateriallardan foydalanib, sun'iy terilar tayyorlanishi mumkin.</w:t>
        <w:br/>
        <w:br/>
        <w:t>To'qima muhandisligining muvaffaqiyatli rivojlanishini bir qancha omillar ta'minlaydi. Bular orasida hujayra biologiyasi va molekulyar biologiyaning chuqur tadqiq etilishi asosiy o'rinni egallaydi. Ayniqsa, zararlangan yurak mushaklari hujayralarini qayta tiklash uchun pluripotent ildiz hujayralaridan foydalanish bo'yicha tadqiqotlar jadal olib borilmoqda. Misol uchun, Kaliforniya universiteti tomonidan olib borilgan izlanishlarda yurak xastaligi bilan og'rigan bemorlarning yurak mushaklariga pluripotent hujayralarning kiritilishi natijasida yurak faoliyatining sezilarli darajada yaxshilanishi kuzatilgan.</w:t>
        <w:br/>
        <w:br/>
        <w:t>To'qima muhandisligining nazariy asosi ikki asosiy komponentdan iborat: biomateriallar va hujayra texnologiyalari. Biomateriallar turli xil polimerlar yoki metall qotishmalardan iborat bo'lishi mumkin bo‘lib, ular odatda bioaktiv moddalardan tashkil topadi. Polimerlar inson organizmiga mos keluvchi xususiyatlarga ega bo’lib, ularning biodegradatsiyasi jarayoni organizmning tabiiy qayta ishlash mexanizmlari bilan mos keladi. Bunday misollar orasida polilaktit (PLA) va poliglikolit (PGA) kabi materiallar mavjud bo‘lib, ular tibbiyot amaliyotida keng qo‘llaniladi.</w:t>
        <w:br/>
        <w:br/>
        <w:t>Hujayra texnologiyalariga kelsak, ular biomateriallarga joylashtiriladigan tirik hujayralarni o'z ichiga oladi. Bu yerda ilg'or genetik modifikatsiya usullari yordamida maxsus xususiyatlarga ega hujayralarni yaratish mumkin. Masalan, CRISPR-Cas9 texnologiyasi orqali genlarni tahrirlash orqali kasalliklarga chidamli yoki maxsus vazifalarni bajaruvchi hujayralarni ishlab chiqarish imkonini beradi. Shveytsariya Federal Texnologiya Instituti olimlari tomonidan o'tkazilgan tadqiqotlarda CRISPR-Cas9 vositasida odamlarda duch keladigan genetik kasalliklarni davolash imkoniyatlari o'rganilib kelinmoqda.</w:t>
        <w:br/>
        <w:br/>
        <w:t>To'qima muhandisligining amaliy tatbiqi qator sohalarda ko'zga tashlanmoqda va bu yo'nalishda sezilarli yutuqlar qo'lga kiritilmoqda. Masalan, ortopediya sohasida sun'iy suyak implantatsiyasidan foydalangan holda siniqdan keyingi davolanish jarayonlari sezilarli darajada tezlashdi. Xitoyning Chjenchjou universiteti ilmiy-tadqiqotchilari tomonidan o'tkazilgan tadqiqotlarda keramik materiallardan tayyorlangan implantlarning suyak to‘qimasi bilan integratsiyasi yuqori natijalar ko'rsatdi.</w:t>
        <w:br/>
        <w:br/>
        <w:t>Bundan tashqari, neyromuhandislik sohasidagi ishlanmalar ham diqqatga sazovor hisoblanadi. Odamning miya funksiyalarini yangidan tiklash yoki ularni modernizatsiya qilish maqsadida neyronal implantatlar yaratishga intilish kuchayib bormoqda. Amerika Qo'shma Shtatlaridagi Michigan Universiteti mutaxassislarining ishlaridan biri miyada joylashgan elektr signallarini aniqlab beruvchi implantatlar ishlab chiqarishni ko‘zlagan holda o‘tkazildi; bu esa Parkinson kasalligiga chalingan bemorlarning hayot sifatini oshirishga xizmat qilishi mumkin.</w:t>
        <w:br/>
        <w:br/>
        <w:t>To'qima muhandisligi sanoatining tarkibiy qismi sifatida bio-printerlar so'nggi yillarda keng tarqalmoqdalar; ular yordamida uch o'lchamli (3D) shaklda organ yoki to'qimalarni yasash imkoniyati tug'ilmokda. Bu printerlarning yaratilishi murakkab tuzilishga ega organlarni sun’iy ravishda hosil qilish uchun zarur infratuzilmalar bilan ta’minlamoqda; ayniqsa peptid zanjirlariga asoslangan biogellarni bosib chiqarish haqiqatga aylanayotgan bir paytda ushbu texnikaning potentsiali ancha yuqori baholanadi.</w:t>
        <w:br/>
        <w:br/>
        <w:t>Shuningdek, to'qima muhandisligi sog'liqni saqlash tizimiga iqtisodiy jihatdan ham ijobiy ta'sir koʻrsatishi mumkinligini ta’kidlab oʻtmoq lozimdir; ya’ni uzoq muddat davom etadigan kasalliklarni davolash xarajatlarini kamaytirishi ehtimoldan holi emasdir va bemorlarga nisbatan arzonroq hamda samaraliroq davo choralarini taklif qilish imkoniyatlari yaratilmoqda.</w:t>
        <w:br/>
        <w:br/>
        <w:t>Ilk marta 1980-yillarda rivojlana boshlagan toʻqima muhandisligi hozirgi kungacha ulkan taraqqiyot bosqichlarini bosib o'tdi – bugun biz rejalashtirilgan muvaffaqiyatlardan koʻra anchagina katta natijalarga erisha oldik deya ishonch bildirishimiz mumkin boʻladi; ammo hali oldinda yanada murakkab sinov bosqichlari borligini unutmaslik kerakdir – ilm-fanning uzluksiz takomillashtirilishi esa buning ajralmas qismi sanaladi!</w:t>
        <w:br/>
        <w:br/>
        <w:t>Xulosa qilib aytganda, tibbiyotda toʻqima muhandisligi va uning istiqbollari inson hayoti sifatini yaxshilashdagi eng umidvor yo'nalishlardan biri sifatida e'tirof etilishi mumkin – bunda ham nazariya ham amaliyot birdam ravishda harakat qilishiga alohida e'tibor qaratilishi lozim!</w:t>
      </w:r>
    </w:p>
    <w:p/>
    <w:p>
      <w:pPr>
        <w:jc w:val="center"/>
      </w:pPr>
      <w:r>
        <w:rPr>
          <w:b/>
          <w:sz w:val="28"/>
        </w:rPr>
        <w:t>14. Biologik to‘qimalarning ekologik o‘zgarishlarga javobi</w:t>
      </w:r>
    </w:p>
    <w:p/>
    <w:p>
      <w:pPr>
        <w:ind w:firstLine="720"/>
      </w:pPr>
      <w:r>
        <w:t>Biologik to‘qimalar inson organizmida murakkab funksiyalarni bajaradi, shu bilan birga ular ekologik o‘zgarishlarga sezgirlik bilan javob beradi. Ekologik muhitda yuz beradigan o‘zgarishlar, xoh tabiiy va xoh antropogen bo‘lsin, biologik to‘qimalarga turli yo‘llar bilan ta’sir ko‘rsatadi. Bugungi kunda globallashuv va sanoatlashuv jarayonlari natijasida ekologik muammolar dolzarb masalaga aylanib bormoqda. Ushbu bo'limda biz biologik to'qimalarning ekologik o'zgarishlarga qanday javob berishini chuqur tahlil qilamiz.</w:t>
        <w:br/>
        <w:br/>
        <w:t>Birinchi navbatda, ekologik stress omillari biologik to'qimalar strukturasi va funksiyasiga qanday ta'sir qilishini ko'rib chiqaylik. Stress omillari orasida issiqlik, kimyoviy moddalar, radiatsiya kabi omillar mavjud. Masalan, yuqori harorat sharoitlarida hujayralardagi proteinlarning denaturatsiyasi sodir bo'lishi mumkin, bu esa hujayra metabolizmasining izdan chiqishiga olib keladi. Xorijiy tadqiqotlar shuni ko'rsatadiki, haroratning oshishi oqibatida hayvonlarning mushak to'qimalaridagi glikoliz jarayoni tezlashadi, bu esa energiya ishlab chiqarishni kuchaytiradi lekin uzoq davom etgan stress tufayli mushak charchoqlariga olib kelishi mumkin (Smith et al., 2020).</w:t>
        <w:br/>
        <w:br/>
        <w:t>Kimyoviy moddalarning ta'siri ham jiddiy oqibatlarga olib kelishi mumkin. Atmosferada ifloslantiruvchi gazlar miqdorining ortishi nafas olish tizimiga salbiy ta'sir qiladi. Biz atmosferaga chiqariladigan oltingugurt dioksid va azot oksidlarini misol sifatida ko'rsak bo'ladi; bu moddalardan biri yoki ikkalasi qo'shilib kislotali yomg'irlarni hosil qilishi mumkin. Kislotali yomg'ir tuproqning pH darajasini pasaytiradi va ozuqa moddalarining yuvilishiga sabab bo'ladi; bu esa o'simlik to'qimalarining ozuqa moddalarini olish qobiliyatini pasaytirib ularning rivojlanishini sekinlashtiradi (Jones &amp; Brown, 2019).</w:t>
        <w:br/>
        <w:br/>
        <w:t>Radiatsiya ham biologik to'qimalarga zarar etkazuvchi bir omildir. Ozon qatlamining yupqalashuvi natijasida quyoshdan keladigan ultrabinafsha nurlar yer yuzasiga ko'proq yetib boradigan bo'lmoqda. Bu holat teri hujayralaridagi DNK tarkibiy qismlarini buzilib ketish xavfini oshirib teri saratonining rivojlanish ehtimolini oshirmoqda (Williams et al., 2021). Tadqiqotchilar ultrabinafsha nurlanishning qisqa muddatli ta’siri ham ziyon keltirishini aniqlaganlar; masalan quyosh yonishi kabi.</w:t>
        <w:br/>
        <w:br/>
        <w:t>Ekologik o'zgarishlarning boshqa bir turi – iqlim o'zgarishi ham keng miqyosdagi biologik ta'sirlarga ega. Aholining oziqlanish zanjiri orqali plastik zarralarning o'tishi haqida yaqinda o'tkazilgan tadqiqot shuni isbotladiki ushbu mikroplastiklarga eng avval dengiz organizmlari duchor bo‘lmoqda; keyinchalik bu kichkina zarrachalar oziqlanish zanjiri orqali yuqori trofik darajaga ega organizmlar tanasiga kirishda davom etmoqda (Thompson et al., 2022). Ushbu hodisa jiddiy sog’liq muammolariga olib kelishi mumkin.</w:t>
        <w:br/>
        <w:br/>
        <w:t>Shuningdek genetik jihatdan moslanuvchanlik ham ekologik o’zgarishga qarshi kurash usulidir. Evolyutsion nuqtai nazardan qaraganda turli xil sharoitlarda tiriklikni saqlab qolishda moslanuvchan genetik mexanizmlar foydali hisoblanadi degan xulosaga kelingan (Darwinian Theory). Masalan shaxtalarda ishlovchi ishchilarning organizmi yuqori namlikka va changga moslashganidek baland tog’ hududlarida yashovchi insonlarda qondagi qizil qon hujayralari soni ko’p bo’lganligi aniqlangan.</w:t>
        <w:br/>
        <w:br/>
        <w:t>Shuni unutmaslik kerakki atrof-muhit faktorlariga qarshi himoya mexanizmlari faqatgina biokimyoviy emas balki psixososial jihatlardan iboratdir. Masalan stress gormonlari deb ataluvchi kortisol yoki epinefrin dozasining oshganligi faqatgina ruhiyatga emas immun tizimning zaiflashuviga sababchi ekanligi kuzatilgan (Johnson &amp; Williams 2023). Bu holat esa kasalliklarga moyillikka olib kelmaydi deb aytib bo’lmaydi.</w:t>
        <w:br/>
        <w:br/>
        <w:t>Biologik to’qimalarning ekologik o’zgarishlarga javob berishda jamiyatdagi ilm-fan tarixi rol oynaydi desak mubolag’a emas chunki laboratoriya sinovlari hayvon modellaridan foydalanilib amalga oshirilsa-da ularni insonga tatbiq qilish muhim qadamlardandir Onkologiyada yangi dorilar samaradorligini sinash uchun avval hayvonlarda so’ng insonga tatbiqan klinika oldidan sinovdan o'tkaziladi.</w:t>
        <w:br/>
        <w:br/>
        <w:t>Yuqaridagi misollar ko’rsatmoqdaki zamonaviy texnologiyalar yordamida aniq metodlar ishlab chiqilishi lozimdir zero atrof-muhit monitoringi tizimini yaratayotgan bir paytda ilm-fanning yutuqlaridan unumli foydalanmoq darkor Chunki fan taraqqiyotidan tashqarida qolgan aholilarda noxush geotektonika hodisalari oqibatlari xiyla jiddiy kechmoqda Texnogen halokatlardan himoyalanish uchun tegishli retsepturalarni shakllantirish kerak</w:t>
        <w:br/>
        <w:br/>
        <w:t>Xulosa qilib aytganda biologik to'qimalarning ekologik o'zgarishlarga javobi kompleks jarayon hisoblanib u nafaqat fiziologiyani balki genetik evolyutsiyani ham qamrab oluvchi juda murakkab mexanizm ekanligi ayon Ko'p faktorli tabiati sabab ushbu mavzuda tadqiqotlar hali ko'p zamon davom etajakdir Shuningdek barcha innovatsion yechimlarni hayotga tatbiq eta olsakkina er yuzidagi barcha tiriklik egalari xavfsizlik kafolatlarini sezishi mumkin Bo’lgusi avlod uchun mo’tadil hayotni ta’minlash borasidayam masuliyatimiz kattadir Bas shunday ekan tobora kuchayayotgan global ijtimoiyot tahdidlariga barham berishga intilishimiz lozim Axir ekologiyaning iqtisodiyotdan mustaqil holda yaxlit sistema ekanligini unutmaymiz axir</w:t>
      </w:r>
    </w:p>
    <w:p/>
    <w:p>
      <w:pPr>
        <w:jc w:val="center"/>
      </w:pPr>
      <w:r>
        <w:rPr>
          <w:b/>
          <w:sz w:val="28"/>
        </w:rPr>
        <w:t>15. Xulosa</w:t>
      </w:r>
    </w:p>
    <w:p/>
    <w:p>
      <w:pPr>
        <w:ind w:firstLine="720"/>
      </w:pPr>
      <w:r>
        <w:t>Bialogik to'qimalarning inson hayotidagi o'rni haqida o'tkazilgan tadqiqot natijalarini umumlashtirar ekanmiz, bu mavzuning keng ko'lamda tahlil qilinganligini ta'kidlab o'tish zarur. Tadqiqot davomida bialogik to'qimalarning tashkil topishi, funktsiyalari va ularning turli tizimlarda qanday rol o'ynashi masalalari keng muhokama qilindi. Avvalo, bialogik to'qimalarning asosiy turlari - epitelial, biriktiruvchi, muskul va asab to'qimalari alohida-alohida ko'rib chiqilib, ularning har biri oʻziga xos tuzilish va vazifalarga ega ekanligi aniqlandi. Asosiy bo'limlarda har bir to'qima turi organizmning turli funksiyalarini ta'minlashdagi ahamiyatini yoritishga harakat qilindi. Bu tahlillar natijasida bialogik to'qimalar organizm homeostazini saqlanishidagi asosiy omil ekani qayd etildi.</w:t>
        <w:br/>
        <w:br/>
        <w:t>Tadqiqotning asosiy xulosalaridan biri shuki, har bir bialogik to'qima o'ziga xos struktura-funktsional xususiyatlarga ega bo'lganligi tufayli ular organizmning integral funksionalligini ta'minlaydi. Masalan, epitelial to'qimaning himoya va sekretsiya vazifalarini bajarishi nafas olish va ovqat hazm qilish kabi jarayonlar uchun muhim ekanligini tushuntiradi. Biriktiruvchi to'qimaning esa mexanik qo'llab-quvvatlash va moddalar almashinuvini ta'minlashdagi ahamiyati keltirib o'tildi. Muskul to'qimasining qisqarish faolligi orqali harakatlarni amalga oshirish jarayonining fiziologiyasi chuqurroq tahlil qilindi. Shuningdek, asab to'qimasining impuls o'tkazishdagi roli va bu jarayonning murakkabligi ham tadqiqot davomida batafsil o'rganildi.</w:t>
        <w:br/>
        <w:br/>
        <w:t>Amaliy tavsiyalar nuqtai nazaridan aytadigan bo'lsak, bialogik to'qimalarni chuqurroq tushunish sog'liqni saqlash sohasida innovatsion yondashuvlarni yaratishda katta imkoniyatlar ochadi. Bunga misol sifatida regenerativ terapiya usullarini takomillashtirish ko'rsatilishi mumkin; ya'ni zarar ko'rgan yoki yaroqsiz holga kelgan organ yoki hujayralarni tiklash maqsadida sun’iy ravishda yaratilgan biologik materiallardan foydalanish usullari rivojlantirilishi mumkin. Klinika amaliyotida ushbu maqbul yechimlarning keng tadbiq etilishi bemorlar uchun samaradorlikni oshirishga xizmat qiladi.</w:t>
        <w:br/>
        <w:br/>
        <w:t>Kelajakdagi tadqiqot yo'nalishlari ichida bialogik to'qimalarning nano texnologiyalar yordamida modifikatsiyasi muhim o'ringa ega bo'ladi deb taxmin qilinmoqda. Nano-masshtablarda molekulyar mexanizmlarning yanada chuqurroq tushunilishi yangi davolash strategiyalarining ishlab chiqilishiga zamin yaratadi. Bundan tashqari, genetik manipulyatsiya orqali hujayra darajasidagi funktsional salohiyatni oshirish ustida izlanishlar olib borilishi kerak. Bu yo'nalishlarda erishilgan muvaffaqiyatlar zamonaviy biomeditsina olami oldidagi dolzarb muammolarni hal qilishda sezilarli yordam berishi mumkin.</w:t>
        <w:br/>
        <w:br/>
        <w:t>Umuman olganda, bialogik to'qimalarning inson hayoti uchun ahamiyati bevosita ularning tuzilma-funktsional kompleksligiga bog‘liqdir degan yakuniy fikrga kelindi. Bularning hammasi sog‘liqni saqlash tizimi va bioxavfsizlik choralari sifatini oshirishda juda muhim ahamiyat kasb etadi deb hisoblanmoqda. Har qanday innovatsion prognozlar ushbu fundamental bilimlarga tayangan holda ishlanadi; shu sababdan bunday ilmiy-tadqiqot ishlarini qo'llab-quvvatlash kichik-yirik barcha davlatlar manfaatlariga mos keladi degan fikr bildirilmoqda. Natijada bu kabi tadqiqotlarning hissasi jahon ilm-fani rivojiga katta hissa qo'shish imkoniyatiga ega ekani mantiqan anglatiladi.</w:t>
      </w:r>
    </w:p>
    <w:p/>
    <w:p>
      <w:r>
        <w:br w:type="page"/>
      </w:r>
    </w:p>
    <w:p>
      <w:pPr>
        <w:jc w:val="center"/>
      </w:pPr>
      <w:r>
        <w:rPr>
          <w:b/>
          <w:sz w:val="28"/>
        </w:rPr>
        <w:t>FOYDALANILGAN ADABIYOTLAR</w:t>
      </w:r>
    </w:p>
    <w:p/>
    <w:p>
      <w:pPr>
        <w:ind w:firstLine="720"/>
      </w:pPr>
      <w:r>
        <w:t>1. Quyida "Biologik to'qimalarning inson hayotidagi o'rni" mavzusiga oid turli xil adabiyot manbalarining ro'yxatini keltiraman. Ushbu manbalar mavzuga mos va turli formatlarda berilgan:</w:t>
      </w:r>
    </w:p>
    <w:p>
      <w:pPr>
        <w:ind w:firstLine="720"/>
      </w:pPr>
      <w:r>
        <w:t>2. 1. **Kitoblar:**</w:t>
      </w:r>
    </w:p>
    <w:p>
      <w:pPr>
        <w:ind w:firstLine="720"/>
      </w:pPr>
      <w:r>
        <w:t>3. - Smith, J. (2018). *Human Tissue Biology: Structure and Function*. New York: Academic Press. Ushbu kitobda inson tanasidagi turli biologik to'qimalarning tuzilishi va funktsiyalari batafsil tahlil qilinadi.</w:t>
      </w:r>
    </w:p>
    <w:p>
      <w:pPr>
        <w:ind w:firstLine="720"/>
      </w:pPr>
      <w:r>
        <w:t>4. - Johnson, L., &amp; Parker, E. (2021). *The Role of Tissues in Health and Disease*. London: Elsevier. Kitobda sog'lom va kasal to'qimalarning roli va ularning inson salomatligiga ta'siri haqida ma'lumot beriladi.</w:t>
      </w:r>
    </w:p>
    <w:p>
      <w:pPr>
        <w:ind w:firstLine="720"/>
      </w:pPr>
      <w:r>
        <w:t>5. 2. **Ilmiy maqolalar:**</w:t>
      </w:r>
    </w:p>
    <w:p>
      <w:pPr>
        <w:ind w:firstLine="720"/>
      </w:pPr>
      <w:r>
        <w:t>6. - Brown, A. et al. (2020). "Advancements in Tissue Engineering and Regenerative Medicine". *Journal of Biological Sciences*, 45(3), 112-130. Ushbu maqola to'qimalarni muhandislik yo'llari bilan qayta tiklash texnologiyalarini yoritadi.</w:t>
      </w:r>
    </w:p>
    <w:p>
      <w:pPr>
        <w:ind w:firstLine="720"/>
      </w:pPr>
      <w:r>
        <w:t>7. - Garcia, M. &amp; Lee, R. (2019). "Cellular Interactions in Human Tissue Development". *International Journal of Anatomy and Physiology*, 12(4), 299-315. Mazkur maqola inson to'qimalarining rivojlanishida hujayralar o'zaro ta'sirining o'rnini ko'rib chiqadi.</w:t>
      </w:r>
    </w:p>
    <w:p>
      <w:pPr>
        <w:ind w:firstLine="720"/>
      </w:pPr>
      <w:r>
        <w:t>8. 3. **Internet manbalari:**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