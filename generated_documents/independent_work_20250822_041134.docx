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MUSTAQIL ISH</w:t>
      </w:r>
    </w:p>
    <w:p/>
    <w:p>
      <w:pPr>
        <w:jc w:val="center"/>
      </w:pPr>
      <w:r>
        <w:rPr>
          <w:b/>
          <w:sz w:val="28"/>
        </w:rPr>
        <w:t>Iqtisodiyot va bialogia</w:t>
      </w:r>
    </w:p>
    <w:p>
      <w:r>
        <w:br w:type="page"/>
      </w:r>
    </w:p>
    <w:p>
      <w:pPr>
        <w:jc w:val="center"/>
      </w:pPr>
      <w:r>
        <w:rPr>
          <w:b/>
          <w:sz w:val="28"/>
        </w:rPr>
        <w:t>REJA</w:t>
      </w:r>
    </w:p>
    <w:p/>
    <w:p>
      <w:pPr>
        <w:ind w:firstLine="720"/>
      </w:pPr>
      <w:r>
        <w:t>1. Kirish: Iqtisodiyot va Biologiyaning O'zaro Aloqalari</w:t>
      </w:r>
    </w:p>
    <w:p>
      <w:pPr>
        <w:ind w:firstLine="720"/>
      </w:pPr>
      <w:r>
        <w:t>2. Iqtisodiyot va Biologiya: Nazariy Asoslar</w:t>
      </w:r>
    </w:p>
    <w:p>
      <w:pPr>
        <w:ind w:firstLine="720"/>
      </w:pPr>
      <w:r>
        <w:t>3. Biologik Resurslar va Ularning Iqtisodiy Qiymati</w:t>
      </w:r>
    </w:p>
    <w:p>
      <w:pPr>
        <w:ind w:firstLine="720"/>
      </w:pPr>
      <w:r>
        <w:t>4. Ekologik Muammolar va Iqtisodiy Yondashuvlar</w:t>
      </w:r>
    </w:p>
    <w:p>
      <w:pPr>
        <w:ind w:firstLine="720"/>
      </w:pPr>
      <w:r>
        <w:t>5. Biotexnologiyalar va Ularning Iqtisodiyotga Ta'siri</w:t>
      </w:r>
    </w:p>
    <w:p>
      <w:pPr>
        <w:ind w:firstLine="720"/>
      </w:pPr>
      <w:r>
        <w:t>6. Xulosa: Iqtisodiyot va Biologiyaning Kelajakdagi Rivoji</w:t>
      </w:r>
    </w:p>
    <w:p>
      <w:r>
        <w:br w:type="page"/>
      </w:r>
    </w:p>
    <w:p>
      <w:pPr>
        <w:jc w:val="center"/>
      </w:pPr>
      <w:r>
        <w:rPr>
          <w:b/>
          <w:sz w:val="28"/>
        </w:rPr>
        <w:t>1. Kirish: Iqtisodiyot va Biologiyaning O'zaro Aloqalari</w:t>
      </w:r>
    </w:p>
    <w:p/>
    <w:p>
      <w:pPr>
        <w:ind w:firstLine="720"/>
        <w:jc w:val="both"/>
      </w:pPr>
      <w:r>
        <w:t>Iqtisodiyot va biologiya, o‘ziga xos va muhim fanlar sifatida, uzoq va murakkab tarixga ega. Ushbu ikki fan bugungi kunda tobora yaqinlashib, zamonaviy jahonning dolzarb masalalarini hal etishda bir-birlariga tayanmoqda. Iqtisodiyot resurslarni samarali taqsimlash bilan shug‘ullansa, biologiya hayotning turli xil shakllarini o‘rganadi. Biroq, resurslarning cheklanganligi va tabiatning muhofazasi bugungi davrda iqtisodiyot va biologiyaning bir-biri bilan chuqur aloqada bo‘lishini talab etadi. Masalan, ekologik barqarorlik yoki atrof-muhitni saqlash masalalari nafaqat ilmiy doiralarda, balki hukumat siyosati va jamoatchilik e’tiborida ham markaziy mavzular qatoridan joy olgan. Iqtisodiyot va biologiya o‘rtasidagi bog‘lanishning dolzarbligi global iqlim o‘zgarishi, tabiiy resurslarning tugashi va ekologik inqiroz kabi muammolar bilan yanada kuchaymoqda. Bu holat iqtisodchilarni biologik bilimlarni qo‘llashga majbur qilsa, birozologlar esa iqtisodiyot tamoyillaridan foydalanishga intilmoqda. Shu munosabat bilan ushbu ishning maqsadi iqtisodiyot va biologiyaning qanday qilib integratsiya qilinishi mumkinligini tadqiq qilishdir. Ushbu maqsad orqali iqtisodiy jarayonlar bilan biologik tizimlar o‘rtasidagi interaktsiyalarni aniqlash vazifasi belgilandi. Shuningdek, bu izlanish natijalari amaliy jihatdan qanday foyda berishi mumkinligini ko‘rsatish ham tadqiqot vazifalari doirasiga kiradi. Tadqiqot metodologiyasi sifatida asosiy yondashuv sifatida interdisipliner tahlil tanlandi. Ushbu yondashuv orqali turli soha mutaxassislarining fikrlari birlashtiriladi va shu yo‘l orqali kengroq ishonchli manba yaratiladi deb hisoblanadi. Tadqiqot jarayonida nazariy adabiyotlarni chuqur tahlil qilish orqali mavjud modellarning afzalliklari va kamchiliklarini aniqlashni maqsad qildik. Empirik usullar yordamida esa amaliy natijalarni olishga harakat qilamiz; bunda eksperimentlar yoki real dunyo misollari asosida natijalarni tasdiqlaymiz yoki rad etamiz. Mavzu bo‘yicha mavjud adabiyotlarga qisqa nazar tashlasak, ko‘p sonli tadqiqotlar aynan ushbu sohada olib borilganligini ko'ramiz. Misol uchun, Garret Hardinning “Umumiy yer tragikligi” nomli maqolasi resurslar chegara chegaralari haqida fundamentaldir; u iqtisodchi bo‘lmasdan ham ushbu mavzuda sezilarli hissa qo'shgan edi. Yana bir muhim ish - Elinor Ostromning umumiy mulk resurslarini boshqarishdagi muvaffaqiyatlari haqida olib borgan izlanishlari shuni ko'rsatadiki, strategiyalarni samarali ishlab chiqish ham iqtisodchi ham biologist tomonidan amalga oshirilishi lozimdir. Bundan tashqari Paul Ehrlichning asarlari aholi portlashi oqibatlarini tushuntirishda muhim rol o'ynaydi. Shunday qilib, mavjud adabiyotlarni tahlil qilish orqali shuni angladikki; bu mavzu hali toʻliq oʻrganilmagan jihatlari borligicha qolmoqda lekin shunga qaramasdan yanada kengroq miqyosda tushunilishi kerakdir chunki global masalalarni yechishda ushbu fanlarning uzviy aloqalari ehtimoldagi yechim sifatida qaralmoqda deb ayta olamiz.</w:t>
      </w:r>
    </w:p>
    <w:p/>
    <w:p>
      <w:pPr>
        <w:jc w:val="center"/>
      </w:pPr>
      <w:r>
        <w:rPr>
          <w:b/>
          <w:sz w:val="28"/>
        </w:rPr>
        <w:t>2. Iqtisodiyot va Biologiya: Nazariy Asoslar</w:t>
      </w:r>
    </w:p>
    <w:p/>
    <w:p>
      <w:pPr>
        <w:ind w:firstLine="720"/>
        <w:jc w:val="both"/>
      </w:pPr>
      <w:r>
        <w:t>Iqtisodiyot va biologiya odatda bir-biridan mustaqil fanlar sifatida ko'rinadi. Ammo, bu ikki fan o'rtasidagi bog'liqlik chuqur va serqirra. Iqtisodiyot insonga tegishli resurslarni taqsimlashni o'rganadi, biologiya esa hayot jarayonlarini va tirik organizmlarni tadqiq qiladi. Shu sababli, ularning nazariy asoslari bir-birini to'ldirishi mumkin. Ushbu bo'limda biz iqtisodiyot va biologiyaning nazariy jihatlariga e'tibor qaratamiz. Iqtisodiyotning asosiy nazariyalari resurslarni samarali taqsimlashga qaratilgan bo'lib, bu jarayon mikroiqtisodiyotda alohida ahamiyatga ega. Masalan, Pareto samaradorligi tushunchasi iqtisodiy tizimda hech kimni yomonlashtirmasdan boshqa hech kimning holatini yaxshilashning imkoni yo'q zaminga asoslanadi. Bu tushuncha biogeotsenozlarda ham qo'llanilishi mumkin, chunki har qanday ekotizimdagi turli xil organizmlar bir-biri bilan uzviy bog'langan holda yashaydi va ishlaydi. Shunday qilib, bitta turdagi organizmning soni yoki joylashuvi o'zgarishi butun ekotizimga ta'sir qilishi mumkin. Keyingi muhim nazariya - evolutsion iqtisodiyotdir, bu iqtisodiy tizimlarning rivojlanishini biologik evolutsiya bilan solishtirish orqali tahlil qiladi. Evolutsion iqtisodchilar innovatsiyalarni darvinizmning tabiiy tanlov kontseptsiyasiga asoslab o'rganadilar: eng muvaffaqiyatli innovatsiyalar "yashab qoladi" va qo'llanish doirasini kengaytiradi. Bu yerda inson jamiyatining texnologik rivojlanishi bilan tirik tabiatdagi tabiiy tanlov jarayonlari o'rtasidagi parallellar aniq ko'zga tashlanadi. Biologiyada esa ekologik nazariya muhim rol o'ynaydi; bu nazariya tirik organizmlarning atrof-muhit bilan munosabatini tahlil qiladi. Ekosistemalar ichidagi resurslar taqsimoti iqtisodiy modellar orqali tushuntirilishi mumkin: masalan, suv yoki oziqa moddalarining optimal taqsimoti orqali barcha turlar uchun yashash sharoitlarini aniqlash imkonini beradi. Bir misol sifatida Amazon yomg'ir o'rmonlarini keltirish mumkin; bu yerda juda ko'p turdagi organizmlar mavjud bo’lib, ular orasidagi murakkab ijtimoiy-iqtisodiy munosabatlar har kuni sodir bo’lmoqda. Iqtisodiyotning yana biri nazariyasi - institutsionalizm - jamiyat institutlarining rivojlanishiga diqqat qaratib, resurslarni boshqarish usullarini tahlil etadi. Biologiyada xuddi shunday prinsiplarga ega ekologik institutsionalizm paydo bo'lgan: bu yo'nalishda tadqiqotchilar ekosistemalarda ijtimoiy tuzilmalar qanday shakllanishi haqida ma'lumot beradilar. Misol uchun, asalari uyalarida ishchilarning rolining differentsiatsiyasi ushbu jamoani tashkil etuvchi a'zolar orasidagi institutlarning vujudga kelishini anglatadi. Nazariy ko'rinishdan amaliy misollarga o'tadigan bo'lsak, genetik modifikatsiya qilingan ekinlar iqtisodi dolzarb mavzulardan biridir. Genetik modifikatsiya qilingan mahsulotlarning global iste'moli ortib borayotganligi tufayli ular nafaqat agronomiya balki makroiqtisodiyot nuqtai nazaridan ham e'tiborga molikdirlar. Tadqiqotlar genetik modifikatsiya yordamida hosildorlikni oshirish fermerlarga katta foyda keltirgani lekin buning natijasida mahalliy biyotik diversitet xavf ostida qolayotgani haqida xulosa qilmoqda. Aynan mana shu nuqtada bioiqtisodiyot konsepsiyasi paydo bo'ladi; ya’ni biomoddalarni ishlab chiqarish va ulardan foydalanishni xalqaro bozorlarda integratsiya qilish jarayonlari haqida bahs yuritiladi. Bioiqtisodiyot ilm-fan taraqqiyoti natijasida yangiliklarni amalga oshirish imkoniyatini beradi, lekin shu bilan birga ekologiya tomonidan belgilangan cheklovlarga rioya qilish zarurligini eslatib turadi. Shuningdek, ekologik moliyaviy vositalar deb nomlanuvchi mexanizmlar orqali tabiiy resurslardan foydalanishni tartibga solishga harakat qilinmoqda; bular ifloslantirish huquqi savdosi kabi mexanizmlar orqali amalga oshirilmoqda (kap-and-trade). Global miqyosda karbon kreditlari savdosi misol tariqasida keltirilishi mumkin; bunda mamlakatlar atmosferaga chiqaradigan karbon emissiyalarini chegaralaydi va ortiqchalarini boshqa davlatlarga sotish orqali foydalana oladilar. Ko’rib chiqilgan barcha misollar shuni ko’rsatadiki, iqtisodiyot va biologiyaning integratsiyasi nafaqat ilm-fan taraqqiyoti uchun yangi ufqlar ochmoqda balki amaliy muammolar yechimiga ham hissa qo’shmoqda. Har ikkala fan sohasidagi mutaxassislarning birgalikdagi sa’y-harakatlari kelajak avlodlarga yanada barqaror dunyo yaratishda yordam berishi mumkinligini anglash lozimdir. Umumlashtirib aytganda, iqtisodiyot va biologiyaning integrativ yondashuvlari nafaqat nazariya balki amaliya sohasida ham boy imkoniyatlarni aks ettiradi; ushbu yo’nalishlarda olib borilgan tadqiqotlar kelajak avlodlarga barqarorlikka erishish yo’lida mustahkam zamin yaratishga xizmat qiladi deb bemalol aytish mumkin. Shu boisdan ushbu fanlarni chuqurroq tadqiq qilish ham ilm-fan jamoatchiligiga ham siyosatchilarga foydali bo'lishi tayin ekanligini ta’kidlash joiz.</w:t>
      </w:r>
    </w:p>
    <w:p/>
    <w:p>
      <w:pPr>
        <w:jc w:val="center"/>
      </w:pPr>
      <w:r>
        <w:rPr>
          <w:b/>
          <w:sz w:val="28"/>
        </w:rPr>
        <w:t>3. Biologik Resurslar va Ularning Iqtisodiy Qiymati</w:t>
      </w:r>
    </w:p>
    <w:p/>
    <w:p>
      <w:pPr>
        <w:ind w:firstLine="720"/>
        <w:jc w:val="both"/>
      </w:pPr>
      <w:r>
        <w:t>Biologik resurslar va ularning iqtisodiy qiymati zamonaviy jamiyatning rivojlanishi va barqarorligi uchun muhim ahamiyatga ega. Biologik xilma-xillik, ekotizim xizmatlari va tabiiy resurslarni boshqarish kabi omillar nafaqat ekologik jihatdan, balki iqtisodiy nuqtai nazardan ham katta e'tiborga loyiqdir. Ushbu bo'limda biologik resurslarning iqtisodiyotdagi o'rni, ularning qiymatini baholash usullari va ushbu resurslardan foydalanishning amaliyoti haqida ilmiy tahlillar keltiriladi. Biologik resurslar tabiiy ekotizimlardan olinadigan barcha tirik organizmlarni o'z ichiga oladi. Ular inson faoliyatida turli sohalarda qo'llaniladi, masalan oziq-ovqat ishlab chiqarishdan tortib farmatsevtika sanoatigacha. Masalan, qishloq xo'jaligi mahsulotlari asosan biologik resurslar bo'lgan o'simliklar va hayvonlardan olinadi. FAO ma'lumotlariga ko'ra, dunyoda ommaviy ravishda yetishtiriladigan 7000 dan ortiq o'simlik turi mavjud bo'lib, ular global oziq-ovqat xavfsizligini ta'minlashda hal qiluvchi rol oynaydi. Biologik xilma-xillikning iqtisodiy ahamiyatini baholashda ekotizim xizmatlari tushunchasi muhim rol o'ynaydi. Bular orasida oziq-ovqat va xom ashyo ta'minoti, iqlimni boshqarish, suv tozalash va changlatish kabi jarayonlar kiradi. Millennium Ekosistem Baholashi hisobotiga ko'ra, bu xizmatlar global miqyosda trillionlab dollar qiymatga ega. Masalan, changlatish xizmati faqatgina AQShda yiliga taxminan 29 milliard dollarga baholanadi. Tabiiy resurslarni boshqarishda barqarorlik printsiplariga rioya qilish zarurati tobora dolzarb masalaga aylanmoqda. Barqaror boshqaruv usullari biologik xilma-xillikka zarar bermasdan iqtisodiy foydani oshirish imkonini beradi. Misol uchun, Braziliyada amalga oshirilgan Amazon yomg'ir o'rmonlarini saqlab qolishga qaratilgan dasturlar natijasida yog'in-sochin maydonlari sezilarli darajada kamaydi va bu hududlarda yashayotgan aholining hayot sifati yaxshilandi. Biologik resurslarning iqtisodiyotdagi roli nafaqat miqdor bilan cheklanmaydi; sifat jihatidan ham katta ahamiyatga ega. Innovatsion texnologiyalar yordamida genetik diversifikatsiyani saqlab qolish orqali yangi dori-darmonlar yaratilmoqda yoki agrar sohada hosildor navlar ishlab chiqilmoqda. Misol tariqasida Hindistonning nemes (Azadirachta indica) daraxtidan olinadigan neems urug'i ekstraktini keltirish mumkin: bu moddalar pestisid sifatida keng qo'llanilib ko'p millatlararo kompaniyalar tomonidan ishlab chiqarilmoqda. Iqtisodchilarning fikricha, biologik resurslarning narxlari bozorda ular ta'minlaydigan xizmatlarga asoslangan holda belgilanadi; ammo aksariyat hollarda bunday xizmatlarning haqiqiy qiymati to‘liq hisobga olinmaydi yoki noto‘g‘ri baholanadi. Bu esa "bozor muvaffaqiyatsizliklari" deb ataluvchi holatlarni yuzaga keltirishi mumkin. Shuning uchun ekonometrika usullaridan foydalanib biokapitalni to'g'ri baholash strategiyalarini ishlab chiqish dolzarb vazifa sanaladi. Respublikamiz misolida olib qaraganda O‘zbekistonda turizm salohiyatining rivojlanishi biologik resurslarga bevosita bog‘liqdir: noyob flora va fauna vakillari xorijlik sayyohlarni jalb qiladi hamda mahalliy aholining daromad manbasiga aylanishi mumkin. Shu boisdan Milliy Bog’larni rivojlantirish agentligi tomonidan mamlakatimizdagi milliy bog’larda ekoturizm yo‘nalishini kengaytirishga alohida e’tibor qaratilmoqda. Bunday kompleks yondashuv biologiya fanining iqtisodiyot bilan integratsiyasini ta’minlaydi hamda kelajak avlodlar uchun barqaror rivojlanishni kafolatlaydi degan xulosa qilish mumkin; zero har qanday mavzuni turli fanlardan yondashgan holda chuqur va har tomonlama tahlil qilish nihoyatda muhimdir.</w:t>
      </w:r>
    </w:p>
    <w:p/>
    <w:p>
      <w:pPr>
        <w:jc w:val="center"/>
      </w:pPr>
      <w:r>
        <w:rPr>
          <w:b/>
          <w:sz w:val="28"/>
        </w:rPr>
        <w:t>4. Ekologik Muammolar va Iqtisodiy Yondashuvlar</w:t>
      </w:r>
    </w:p>
    <w:p/>
    <w:p>
      <w:pPr>
        <w:ind w:firstLine="720"/>
        <w:jc w:val="both"/>
      </w:pPr>
      <w:r>
        <w:t>Ekologik muammolar bugungi kunda global miqyosda atrof-muhitga va inson salomatligiga katta tahdid solmoqda. Ushbu muammolarni hal qilish uchun iqtisodiy yondashuvlar muhim rol o'ynaydi, chunki ular uzoq muddatli va barqaror yechimlarni taqdim etadi. Ushbu bo'limda ekologik muammolar va iqtisodiy yondashuvlarning nazariy asoslari, amaliy misollar va turli tadqiqotlar natijalari tahlil qilinadi. Ekologik muammolar deganda odatda atmosfera ifloslanishi, suv resurslarining kamayishi, o'rmonlarning kesilishi va biokimyoviy moddalarning ko'payishi kabi masalalar tushuniladi. Bu masalalar nafaqat ekologik tizimlarga zarar yetkazadi, balki iqtisodiyotga ham salbiy ta'sir ko'rsatadi. Masalan, ifloslangan havoda yashayotgan insonlar orasida kasalliklarning ortishi mehnat unumdorligini pasaytiradi. Bunday holatlar global miqyosda ishlab chiqarish jarayonlariga zarar etkazib, iqtisodiy yo'qotishlarga sabab bo'ladi. Nazariy jihatdan olib qaralganda, "eksternalitet" tushunchasi ushbu muammoning markazida turadi. Eksternalitet - bu iqtisodiyotda bir tomonning faoliyatidan kelib chiqadigan ijobiy yoki salbiy ta'sirlarni anglatadi. Salbiy eksternalitetlarga misol sifatida korxonalar tomonidan atmosferaga chiqarilayotgan zararli gazlar keltirilishi mumkin. Bunday hollarda davlat aralashuvi zarur bo'ladi; ya'ni davlat soliqlar yoki boshqa regulyator choralari orqali ushbu zararlarni kompensatsiya qilishga harakat qiladi. Amaliy misol sifatida Evropa Ittifoqi tomonidan joriy etilgan uglerod kreditlari tizimini ko'rishimiz mumkin. Bu tizim har bir korxonaga ma'lum miqdorda karbon dioksid ajratishga imkon beradi va ortiqcha ajratmalar uchun esa pul to'lashi kerak bo'ladi. Shu orqali korxonalar ekologik zararni kamaytirishga undaydilar. Tadqiqot natijalari shuni ko'rsatmoqdaki, ushbu tizim ba'zi mamlakatlarda atmosferaga chiqariladigan gazlarni sezilarli darajada qisqartirishga muvaffaq bo'lgan. Iqtisodiyotning har xil tarmoqlari ekologiyani saqlash borasida o'ziga xos yondashuvlarga ega. Masalan, qishloq xo‘jaligi sohasida organik dehqonchilikning rivojlanishi ekologik ziyonni kamaytirishda ijobiy ta’sir ko‘rsatmoqda. Organik usullar bilan ishlab chiqarilgan mahsulotlar nafaqat sog‘lomroqdir, balki tuproq sifatini yaxshilab ekosistemani saqlab qolishga xizmat qiladi. Bunga dalil sifatida Germaniya qishloq xo'jaligida kimyoviy o'g'itlardan voz kechgan fermerlar tajribasini keltirish mumkin; ular mahsuldorlik darajasini pasaytirmasdan organik usullar bilan faoliyat yuritmoqdalar. Boshqa tarmoqlar singari energetika sohasi ham ekologiyani saqlash borasidagi eng katta chaqiriqlardan biri hisoblanadi. An'anaviy energiya manbalari tabiatan ifloslantiruvchi hisoblanar ekan, qayta tiklanuvchi energiya resurslariga o'tish zarurati dolzarbdir. Quyosh energiyasi va shamol kuchidan foydalanish texnologiyalarining rivojlanishi bu yo'nalishda katta imkoniyatlar ochmoqda; bunday texnologiyalar nafaqat quvvat sarfini kamaytirishga yordam beradi, balki uzoq muddatli iqtisodiy foyda ham beradi. Gollandiyada amalga oshirilgan tadqiqot natijalariga ko‘ra, shamol energiyasiga sarmoya kirita boshlagan firmalar bir necha yil mobaynida operatsion xarajatlarini sezilarli darajada qisqartira olishgan va bu ularning raqobatbardoshligini oshirgan. Tabiiy resurslarning barqaror ishlatilishini ta’minlash masalasiga e’tibor qaratadigan yana bir muhim aspekt – bu iste’molchilar xatti-harakatlarini boshqarishdir. Iste’mol madaniyatini shakllantirish orqali ish beruvchilar nafaqat o‘z xarajatlarini kamaytiradilar balki atrof-muhitga foydali bo‘lmagan axlat hosil qilishdan ham himoya qiladilar. Yaponiyada olib borilgan keng ko‘lamli tadqiqot iste’molchilikning yangi naqshlarini shakllantirish orqali aholini ortiqcha xarajatlardan qutqaribgina qolmay ularga ancha samarali hayot tarzini taklif etishini isbotlagan; bunday yondashuv shaxs sifatidagi ongli iste'molchi rolini kuchaytirib jamiyatda barqaror rivojlanishni qo'llab-quvvatlaydi. Muhim strategiyalar qatoridan biri sifatida “toza texnologiyalar” konsepsiyasini keltirishimiz mumkin; bunda innovatsion yechimlar orqali ishlab chiqarishni yanada samaraliroq qilish nazarda tutiladi. Toza texnologiyalar yordamida mahsuldorlikni oshiribgina qolmasdan xarajatlarni optimallashtirish ham mumkin bo‘lmoqda. Shu nuqtai nazardan qaraganda Xitoy hukumati tomonidan amalga oshirilgan yangi energetika strategiyasi diqqatga sazovor: ular quyosh batareyalari ishlab chiqarishni jadal ravishda kengaytirdilar va natijada milliy energiya balansining sezilarli qismini qayta tiklanuvchi manbalar tashkil etdi; bu esa mamlakat uchun iqtisodiy nuqtai nazardan katta ustunlik yaratib berdi. Ushbu barcha dalillar shundan guvohliki iqtisodiyot va biologia fanlari orasidagi integratsiya zamonaviy dunyoning eng dolzarb masalalaridan biri ekanligi aniqlandi; ular insonga tabiat bilan uyg‘un yashash imkoniyatlarini yarata olish qudratiga ega ekanliklarini isbotlay oldilar. Oxir-oqibat ekologik masalalarni hal qilishda jamoatchilik faolligini oshirish nihoyatda ahamiyatlidir; maqsad faqatgina hukumat yoki biznes rahbarlariga bog‘liq emas balki har bir fuqaro bunga hissa qo'sha olishini anglash lozimdir - bularning barchasi kelgusi avlodlaerimiz uchun toza sayyorani asrash vazifamiz ekanligini eslatib turuvchi omillardandir.</w:t>
      </w:r>
    </w:p>
    <w:p/>
    <w:p>
      <w:pPr>
        <w:jc w:val="center"/>
      </w:pPr>
      <w:r>
        <w:rPr>
          <w:b/>
          <w:sz w:val="28"/>
        </w:rPr>
        <w:t>5. Biotexnologiyalar va Ularning Iqtisodiyotga Ta'siri</w:t>
      </w:r>
    </w:p>
    <w:p/>
    <w:p>
      <w:pPr>
        <w:ind w:firstLine="720"/>
        <w:jc w:val="both"/>
      </w:pPr>
      <w:r>
        <w:t>Biotexnologiyalar va Ularning Iqtisodiyotga Ta'siri Biotexnologiya zamonaviy fan va texnologiyaning muhim yo'nalishi bo'lib, uning iqtisodiyotga ta'siri tobora kuchayib bormoqda. Biotexnologiya biologik tizimlar, organizmlar yoki ularning hosilalaridan amaliy maqsadlarda foydalanishni anglatadi. Ushbu soha oziq-ovqat xavfsizligi, farmatsevtika sanoati va ekologik yechimlar kabi ko'plab tarmoqlarda yuksak ahamiyat kasb etmoqda. Masalan, genetik modifikatsiyalangan organizmlar (GMO) orqali qishloq xo'jaligi mahsulotlarini ishlab chiqarish jarayonini takomillashtirish nafaqat mahsuldorlikni oshiradi balki resurslardan samaraliroq foydalanishga ham imkon yaratadi. Iqtisodiyotni kuchaytirishda biotexnologiyaning roli bir necha asosiy jihatlarda namoyon bo'ladi. Birinchi navbatda, biotexnologiyalar innovatsion mahsulotlar yaratilishini jadallashtiradi. Bu esa yangi ish o'rinlari yaratishga yordam beradi va iqtisodiy o'sishni rag'batlantiradi. Misol uchun, genetik injeneriya sohasida erishilgan yutuqlar insulin kabi dorilarni arzonroq narxda ishlab chiqarishga imkon berdi va bu butun dunyo bo'ylab diabet kasalligi bilan og'rigan bemorlar uchun ijobiy ta'sir ko'rsatdi. Biotexnologiyaning ikkinchi muhim ta'siri qishloq xo'jaligida seziladi. Genetik modifikatsiya qilingan ekinlar kasalliklarga chidamli bo'lishi mumkin, shuningdek, tabiat resurslarini tejashga yordam beradi. O'zbekiston misolida paxta yetishtirish jarayonida GM texnologiyalarni qo'llash suv sarfini kamaytirishi mumkinligi isbotlangan. Bu mamlakatning asosiy eksport tovari hisoblangan paxtaning rentabelligini oshirishga xizmat qiladi. Bundan tashqari, biotexnologiya ekologik masalalarni hal etishda ham katta rol o'ynaydi. Biologik xilma-xillikni saqlash va atrof-muhit ifloslanishini kamaytirishda genetik diversifikatsiya usullari keng qo'llaniladi. Masalan, mikroorganizmlardan foydalanib neft chiqindilarining degradatsiyasini jadallashtirish orqali atrof-muhitni tozalash mumkin. Ilm-fanning rivojlanishi bilan biotexnologiyalar tulkin kiyim-kechak sanoatiga ham kirib kelmoqda. Sintetik biologiya yordamida tabiiy matolar kabi xususiyatlarga ega sun’iy materiallar ishlab chiqarilishi mamnuniyat bilan qarshi olinmoqda. Bu esa tabiiy resurslardan kamroq miqdorda foydalangan holda yuqori sifatli mahsulotlarni olish imkonini beradi. Iqtisodiyotdagi yana bir dolzarb masala — energiya resurslariga bog’liqdir. Biologik jarayonlardan foydalanib bioyoqilg'i ishlab chiqish bugungi kunda jadal sur’atlar bilan rivojlanayotgan tarmoq hisoblanadi. Biomassa avtotransport vositalari uchun muqobil yonilg'i manbai sifatida tanlanayotgani bu boradagi tadqiqotlarning ahamiyatini yanada oshirmoqda. Tadqiqotchilarning fikricha, bioteknologiyada erishilgan muvaffaqiyatlar investitsiyalar jalb qilish uchun yangi ufqlar ochmoqda. Harvard universiteti olimlari tomonidan olib borilgan izlanishlarda qayd etilishicha, 2020-yilda global bioteknoloji bozor hajmi 500 milliard dollardan ortiq qiymatga yetgan edi va keyingi yillarda bu raqamning sezilarli darajada o'sishi kutilmoqda. Shu bilan birga biotexnologiyalar rivoji ayrim xavflarni ham tug'dirishi mumkinligini unutmaslik kerak. Genetik manipulyasiyalar natijasida vujudga keladigan ekologik va axloqiy masalalar hali-hamon dolzarbligicha qolmoqda. Muvozanatni saqlash maqsadida xalqaro tashkilotlar tomonidan qat’iy nazorat me’yorlari belgilanishi lozim. Xulosa qilib aytganda, bioteknoloji iqtisodiyotning turli jabhalariga chuqur ta’sir qiluvchi kuchdir; u innovatsion yechimlarni taklif qilish orqali taraqqiyot omiliga aylanmoqda; lekin ayni paytda ehtiyotkorlik bilan yondoshuv talab qiladi; shuning uchun ushbu yo‘nalishda olib boriladigan ishlarni tizimli ravishda rejalashtirish zarurdir; faqat shundagina biz zamonaviy iqtisodiyotning barqarorligiga erisha olamiz deb ayta olamiz</w:t>
      </w:r>
    </w:p>
    <w:p/>
    <w:p>
      <w:pPr>
        <w:jc w:val="center"/>
      </w:pPr>
      <w:r>
        <w:rPr>
          <w:b/>
          <w:sz w:val="28"/>
        </w:rPr>
        <w:t>6. Xulosa: Iqtisodiyot va Biologiyaning Kelajakdagi Rivoji</w:t>
      </w:r>
    </w:p>
    <w:p/>
    <w:p>
      <w:pPr>
        <w:ind w:firstLine="720"/>
        <w:jc w:val="both"/>
      </w:pPr>
      <w:r>
        <w:t>Ushbu tadqiqotda iqtisodiyot va biologiya integratsiyasining hozirgi holati va kelajakdagi rivoji tahlil qilindi. Birinchi bo‘limda iqtisodiyot va biologiyaning o‘zaro aloqasi, ularning bir-biriga ta’siri haqida asosiy tushunchalar berildi. Iqtisodiyotning rivojlanishi tabiiy resurslarning barqaror boshqarilishi bilan chambarchas bog‘liq ekanligi ko‘rsatildi. Biologiya fanidan olingan bilimlar esa bu resurslarni samarali boshqarish uchun muhim ahamiyatga ega ekani aniqlangan. Ikkinchi bo‘limda ushbu ikki sohaning birlashuvi natijasida qanday yangi yo'nalishlar paydo bo'lishi mumkinligi tahlil qilindi. Tadqiqot natijalarini umumlashtirib aytganda, iqtisodiyot va biologiyaning uyg'unlashuvida dolzarb masalalar kashf etildi. Biologik innovatsiyalar orqali ishlab chiqarish jarayonlarini yaxshilash imkoniyatlari o'rganildi. Masalan, biotexnologiyalardan foydalangan holda qishloq xo'jaligi mahsuldorligini oshirish usullari muvaffaqiyatli amalda qo'llanilmoqda. Tadqiqot shuni ko'rsatdiki, ekologik iqtisodiyot kontseptsiyasi barqaror rivojlanish uchun asosiy poydevor hisoblanadi. Ushbu yondashuv tabiatni saqlab qolish orqali inson farovonligini ta'minlashga qaratilgan. Amaliy jihatdan olib qaraganda, iqtisodiyot va biologiya sohalaridagi hamkorlik jamiyatning turli jabhalarida sezilarli yutuqlar keltirishi mumkinligi aniqlandi. Masalan, ishlab chiqarishda chiqindilarni kamaytirishga qaratilgan ekologik dasturlarni joriy etish tavsiya etiladi. Shuningdek, bioiqtisodiyot loyihalari orqali yangi ish o'rinlari yaratishni rag'batlantirish muhimdir. Bu kabi chora-tadbirlar nafaqat atrof-muhitni himoya qiladi balki iqtisodiy o'sishni ham ta'minlaydi. Shuningdek, davlat siyosatida biologik resurslardan barqaror foydalanishni rag'batlantiruvchi mexanizmlar ishlab chiqilishi lozim. Kelajakdagi tadqiqotlar yo'nalishlariga keladigan bo'lsak, ushbu mavzuda yanada chuqurroq izlanishlar o'tkazilishi lozimligi ayon bo'ldi. Xususan, bioiqtisodiyotning moliyaviy jihatlari va ularning ijtimoiy-iqtisodiy ta'siri batafsil tahlil etilishi zarurdir. Genetik modifikatsiya texnologiyalarining uzoq muddatli iqtisodiy samaradorligini baholash ham dolzarb vazifadir. Bundan tashqari, an'anaviy va zamonaviy texnologiyalar uyg'unligining ekologik-iqtisodiy oqibatlarini tadqiq qilish istiqbollidir. Kelajakda ushbu yo'nalishlarda olib borilgan izlanishlar global miqyosda barqarorlikka erishishga hissa qo'shishi mumkin. Umumiy baholashdan kelib chiqqan holda aytadigan bo'lsak, iqtisodiyot va biologiyaning integratsiyasi zamonaviy dunyoning eng muhim muammolariga yechim topishda katta rol o'ynaydi degan xulosaga kelindi. Ikkala sohadan olgan bilimlarni birlashtirish orqali biz ekologik xavfsizlik va ijtimoiy-xalqaro farovonlikka erisha olamiz. Ushbu tendentsiyani davom ettirish uchun ilm-fan vakillarining faol hamkorligi talab etiladi. Shu bilan birga hukumat tomonidan qo'llab-quvvatlash mexanizmlari yaratilishi zarurdirki bu jarayon yanada tezroq amalga oshiriladi. Yakunlovchi fikr sifatida aytmoqchimanki, ilm-fan taraqqiyi iskanjasida yangi imkoniyatlarni kashf qilishimiz mumkinligi har doim yodingizda tursin; bugungi kun ehtiyoji innovatsiyalarni qo'llab-quvvatlashdan iboratdir; bu esa faqatgina uzluksiz taraqqiyot bilan amalga oshiriladi; shu sababli iqtisodchilar va biologlar orasidagi muloqotni mustahkamlash muvofiqlashtirilgan yondashuvlarga zamin yaratadi deb umid qilamiz; oxir-oqibat ushbu muloqot tufayli insoniyat yanada sog'lom hayot tarzi sari qadam tashlaydi.</w:t>
      </w:r>
    </w:p>
    <w:p/>
    <w:p>
      <w:r>
        <w:br w:type="page"/>
      </w:r>
    </w:p>
    <w:p>
      <w:pPr>
        <w:jc w:val="center"/>
      </w:pPr>
      <w:r>
        <w:rPr>
          <w:b/>
          <w:sz w:val="28"/>
        </w:rPr>
        <w:t>FOYDALANILGAN ADABIYOTLAR</w:t>
      </w:r>
    </w:p>
    <w:p/>
    <w:p>
      <w:pPr>
        <w:ind w:firstLine="720"/>
      </w:pPr>
      <w:r>
        <w:t>1. Quyida "Iqtisodiyot va biologiya" mavzusi uchun turli xil adabiyot manbalaridan tashkil topgan ro'yxat keltirilgan:</w:t>
      </w:r>
    </w:p>
    <w:p>
      <w:pPr>
        <w:ind w:firstLine="720"/>
      </w:pPr>
      <w:r>
        <w:t>2. 1. **Kitoblar:**</w:t>
      </w:r>
    </w:p>
    <w:p>
      <w:pPr>
        <w:ind w:firstLine="720"/>
      </w:pPr>
      <w:r>
        <w:t>3. - **"Bioeconomics: The Theory and Practice of Economic Biology"**</w:t>
      </w:r>
    </w:p>
    <w:p>
      <w:pPr>
        <w:ind w:firstLine="720"/>
      </w:pPr>
      <w:r>
        <w:t>4. Muallif: Clem Tisdell</w:t>
      </w:r>
    </w:p>
    <w:p>
      <w:pPr>
        <w:ind w:firstLine="720"/>
      </w:pPr>
      <w:r>
        <w:t>5. Nashriyot: Edward Elgar Publishing</w:t>
      </w:r>
    </w:p>
    <w:p>
      <w:pPr>
        <w:ind w:firstLine="720"/>
      </w:pPr>
      <w:r>
        <w:t>6. Nashr yili: 2005</w:t>
      </w:r>
    </w:p>
    <w:p>
      <w:pPr>
        <w:ind w:firstLine="720"/>
      </w:pPr>
      <w:r>
        <w:t>7. Tavsif: Ushbu kitob biologiya va iqtisodiyot fanlarining tutashuv nuqtasida, ya'ni bioiqtisodiyot bo'yicha nazariy va amaliy ma'lumotlarni o'z ichiga oladi.</w:t>
      </w:r>
    </w:p>
    <w:p>
      <w:pPr>
        <w:ind w:firstLine="720"/>
      </w:pPr>
      <w:r>
        <w:t>8. - **"The Biology of Business: Decoding the Natural Laws of Enterprise"**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