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Koinotni oʻrganish</w:t>
      </w:r>
    </w:p>
    <w:p>
      <w:r>
        <w:br w:type="page"/>
      </w:r>
    </w:p>
    <w:p>
      <w:pPr>
        <w:jc w:val="center"/>
      </w:pPr>
      <w:r>
        <w:rPr>
          <w:b/>
          <w:sz w:val="28"/>
        </w:rPr>
        <w:t>REJA</w:t>
      </w:r>
    </w:p>
    <w:p/>
    <w:p>
      <w:pPr>
        <w:ind w:firstLine="720"/>
      </w:pPr>
      <w:r>
        <w:t>1. Kirish</w:t>
      </w:r>
    </w:p>
    <w:p>
      <w:pPr>
        <w:ind w:firstLine="720"/>
      </w:pPr>
      <w:r>
        <w:t>2. Koinotning Kelib Chiqishi va Evolyutsiyasi</w:t>
      </w:r>
    </w:p>
    <w:p>
      <w:pPr>
        <w:ind w:firstLine="720"/>
      </w:pPr>
      <w:r>
        <w:t>3. Galaktikalar: Turlari va Tavsifi</w:t>
      </w:r>
    </w:p>
    <w:p>
      <w:pPr>
        <w:ind w:firstLine="720"/>
      </w:pPr>
      <w:r>
        <w:t>4. Quyosh Tizimi: Sayyoralar va Ularning Xususiyatlari</w:t>
      </w:r>
    </w:p>
    <w:p>
      <w:pPr>
        <w:ind w:firstLine="720"/>
      </w:pPr>
      <w:r>
        <w:t>5. Yulduzlar: Hayoti va O'limi</w:t>
      </w:r>
    </w:p>
    <w:p>
      <w:pPr>
        <w:ind w:firstLine="720"/>
      </w:pPr>
      <w:r>
        <w:t>6. Qora Tuynuklar: Sirli Ob'ektlar</w:t>
      </w:r>
    </w:p>
    <w:p>
      <w:pPr>
        <w:ind w:firstLine="720"/>
      </w:pPr>
      <w:r>
        <w:t>7. Koinotni O'lchash: Masofalar va Vaqt</w:t>
      </w:r>
    </w:p>
    <w:p>
      <w:pPr>
        <w:ind w:firstLine="720"/>
      </w:pPr>
      <w:r>
        <w:t>8. Koinot Tadqiqotlarida Optik Asboblar</w:t>
      </w:r>
    </w:p>
    <w:p>
      <w:pPr>
        <w:ind w:firstLine="720"/>
      </w:pPr>
      <w:r>
        <w:t>9. Kosmik Missiyalar va Ularning Ahamiyati</w:t>
      </w:r>
    </w:p>
    <w:p>
      <w:pPr>
        <w:ind w:firstLine="720"/>
      </w:pPr>
      <w:r>
        <w:t>10. Koinotda Hayot: Ehtimol va Tadqiqotlar</w:t>
      </w:r>
    </w:p>
    <w:p>
      <w:pPr>
        <w:ind w:firstLine="720"/>
      </w:pPr>
      <w:r>
        <w:t>11. Astrobiologiya: Yangi Hayot Izlash</w:t>
      </w:r>
    </w:p>
    <w:p>
      <w:pPr>
        <w:ind w:firstLine="720"/>
      </w:pPr>
      <w:r>
        <w:t>12. Koinot Tadqiqotlarida Texnologik Yutuqlar</w:t>
      </w:r>
    </w:p>
    <w:p>
      <w:pPr>
        <w:ind w:firstLine="720"/>
      </w:pPr>
      <w:r>
        <w:t>13. Koinot Tadqiqotlarida Xalqaro Hamkorlik</w:t>
      </w:r>
    </w:p>
    <w:p>
      <w:pPr>
        <w:ind w:firstLine="720"/>
      </w:pPr>
      <w:r>
        <w:t>14. Kelajak Missiyalari va Koinotda Insoniyatning Roli</w:t>
      </w:r>
    </w:p>
    <w:p>
      <w:pPr>
        <w:ind w:firstLine="720"/>
      </w:pPr>
      <w:r>
        <w:t>15. Xulosa</w:t>
      </w:r>
    </w:p>
    <w:p>
      <w:r>
        <w:br w:type="page"/>
      </w:r>
    </w:p>
    <w:p>
      <w:pPr>
        <w:jc w:val="center"/>
      </w:pPr>
      <w:r>
        <w:rPr>
          <w:b/>
          <w:sz w:val="28"/>
        </w:rPr>
        <w:t>1. Kirish</w:t>
      </w:r>
    </w:p>
    <w:p/>
    <w:p>
      <w:pPr>
        <w:ind w:firstLine="720"/>
      </w:pPr>
      <w:r>
        <w:t>### Kirish</w:t>
        <w:br/>
        <w:br/>
        <w:t>Koinotni o'rganish insoniyatning eng ulug'vor va dolzarb intilishlaridan biri bo'lib, bu mavzu turli fanlar kesimida chuqur ilmiy izlanishlarni talab qiladi. XXI asrda texnologik taraqqiyotning tezkor rivojlanishi va fanlararo yondashuvlar koinotning sir-asrorlarini ochishga bo'lgan qiziqishni yanada oshirdi. Koinotni oʻrganish nafaqat ilmiy-texnikaviy taraqqiyot, balki insoniyatning kelajagi uchun ham muhim ahamiyat kasb etadi. Ushbu kirish bo'limi koinotni oʻrganish mavzusining dolzarbligi, tadqiqotning maqsadi va vazifalari hamda qo'llanilgan tadqiqot usullari haqida qisqacha ma'lumot berishni maqsad qiladi.</w:t>
        <w:br/>
        <w:br/>
        <w:t>### Mavzuning Dolzarbligi</w:t>
        <w:br/>
        <w:br/>
        <w:t>Koinotni o'rganish bugungi kunda insoniyat oldida turgan eng dolzarb masalalardan biri hisoblanadi. Birinchidan, koinotga oid tadqiqotlar bizning Quyosh tizimimizdan tashqaridagi hayot imkoniyatlarini o'rganishga yordam beradi. Bu esa, o'z navbatida, insoniyatning kelajak avlodlari uchun yangi yashash joylari va resurs manbalarini topishga xizmat qilishi mumkin. Ikkinchidan, koinot tadqiqotlari texnologik innovatsiyalarni rag'batlantiradi. Kosmik tadqiqotlar natijasida paydo bo'lgan texnologiyalar kundalik hayotimizda keng ko'lamda qo'llanilmoqda, jumladan, sun'iy yo'ldoshlar orqali aloqa va navigatsiya tizimlari.</w:t>
        <w:br/>
        <w:br/>
        <w:t>Bundan tashqari, koinotni o'rganish insoniyatning ilmiy bilimlarini boyitish va falsafiy savollarga javob izlash uchun ham muhimdir. Koinotning kelib chiqishi, uning tarkibi va evolyutsiyasi kabi masalalar insoniyatning o'z o'rnini va rolini tushunishga yordam beradi. Shuningdek, koinotdagi tabiiy hodisalarni o'rganish, masalan, qora tuynuklar, kvazarlar va galaktikalar, astrofizik va kosmologik tadqiqotlarga yangi ma'lumotlar qo'shadi.</w:t>
        <w:br/>
        <w:br/>
        <w:t>### Ishning Maqsadi va Vazifalari</w:t>
        <w:br/>
        <w:br/>
        <w:t>Ushbu tadqiqotning asosiy maqsadi koinotni o'rganish sohasidagi zamonaviy yondashuvlar va usullarni tahlil qilishdir. Tadqiqotning muhim vazifalaridan biri koinotni o'rganishning ilmiy va texnologik yo'nalishlari orasidagi o'zaro bog'liqlikni ochib berishdir. Bu jarayonda, biz koinotni o'rganishning tarixiy rivojlanishini o'rganib chiqamiz, zamonaviy texnologiyalarning rolini tahlil qilamiz va kelajakda koinotni o'rganishning istiqbollari va imkoniyatlarini baholaymiz.</w:t>
        <w:br/>
        <w:br/>
        <w:t>Tadqiqotning yana bir vazifasi, koinotni o'rganish jarayonida duch kelinadigan muammolar va ularga yechim topish yo'llarini aniqlashdir. Bu masalalar orasida moliyaviy, texnik va ekologik muammolar mavjud bo'lib, ular koinotni o'rganish loyihalarining muvaffaqiyatli amalga oshirilishini ta'minlashda muhim ahamiyat kasb etadi.</w:t>
        <w:br/>
        <w:br/>
        <w:t>### Tadqiqot Usullari</w:t>
        <w:br/>
        <w:br/>
        <w:t>Mazkur tadqiqotda qoʻllanilgan usullar asosan ilmiy-analitik yondashuvlarga asoslanadi. Birinchidan, adabiyotlar tahlili usuli yordamida koinotni o'rganish sohasidagi ilmiy maqolalar, kitoblar va boshqa manbalar o'rganib chiqildi. Bu bizga koinot tadqiqotlarining zamonaviy holati va rivojlanish tendensiyalarini aniqlash imkonini berdi. Ikkinchidan, komparativ tahlil usuli yordamida turli mamlakatlar va tashkilotlarning koinotni o'rganish strategiyalari va yondashuvlari solishtirildi. Bu usul koinotni o'rganishdagi global hamkorlik va raqobatning o'zaro ta'sirini tushunishga yordam beradi.</w:t>
        <w:br/>
        <w:br/>
        <w:t>Bundan tashqari, statistik tahlil usuli qo'llanilib, kosmik tadqiqotlar bilan bog'liq ma'lumotlar to'plandi va tahlil qilindi. Bu usul yordamida koinotni o'rganishdagi muvaffaqiyatlar va qiyinchiliklar aniqlandi. Shuningdek, koinot tadqiqotlarining iqtisodiy va ijtimoiy ta'sirlarini baholash uchun iqtisodiy tahlil usullari qo'llanildi.</w:t>
        <w:br/>
        <w:br/>
        <w:t>Xulosa qilib aytganda, koinotni o'rganish mavzusining dolzarbligi, tadqiqotning maqsadi va vazifalari hamda qo'llanilgan ilmiy usullar bu ishning ilmiy asosini tashkil etadi. Koinotni o'rganish insoniyat oldidagi ko'plab savollarga javob topishga yordam beruvchi keng qamrovli ilmiy yo'nalish bo'lib, uning rivoji kelajakda ham dolzarbligini saqlab qoladi.</w:t>
      </w:r>
    </w:p>
    <w:p/>
    <w:p>
      <w:pPr>
        <w:jc w:val="center"/>
      </w:pPr>
      <w:r>
        <w:rPr>
          <w:b/>
          <w:sz w:val="28"/>
        </w:rPr>
        <w:t>2. Koinotning Kelib Chiqishi va Evolyutsiyasi</w:t>
      </w:r>
    </w:p>
    <w:p/>
    <w:p>
      <w:pPr>
        <w:ind w:firstLine="720"/>
      </w:pPr>
      <w:r>
        <w:t>### Koinotning Kelib Chiqishi va Evolyutsiyasi</w:t>
        <w:br/>
        <w:br/>
        <w:t>#### Kirish</w:t>
        <w:br/>
        <w:br/>
        <w:t>Koinotning kelib chiqishi va evolyutsiyasi masalasi insoniyat uchun eng qiziqarli va murakkab savollardan biri bo'lib kelmoqda. Ushbu bo'limda biz koinotning qanday paydo bo'lganligi, uning rivojlanishi va hozirgi holatga qanday yetib kelgani haqida ilmiy nazariyalarni ko'rib chiqamiz. Shuningdek, koinotning kelib chiqishi va evolyutsiyasini tushunishda qo'llaniladigan nazariy va amaliy usullar haqida ham ma'lumot beramiz.</w:t>
        <w:br/>
        <w:br/>
        <w:t>#### Koinotning Kelib Chiqishi</w:t>
        <w:br/>
        <w:br/>
        <w:t>##### Katta Portlash Nazariyasi</w:t>
        <w:br/>
        <w:br/>
        <w:t>Koinotning kelib chiqishi haqida eng ko'p qabul qilingan ilmiy nazariya bu Katta Portlash nazariyasidir (Big Bang Theory). Ushbu nazariyaga ko'ra, koinot taxminan 13.8 milliard yil avval juda kichik, zich va issiq holatda bo'lgan. Katta Portlash natijasida koinot kengayishni boshlagan va shu jumladan, materiya va energiya shakllari hosil bo'lgan. Ushbu kengayish jarayoni hozirgi kunda ham davom etmoqda.</w:t>
        <w:br/>
        <w:br/>
        <w:t>##### Dastlabki Yadro Sintezi</w:t>
        <w:br/>
        <w:br/>
        <w:t>Katta Portlashdan keyingi dastlabki uch daqiqa ichida koinotda yadro sintezi jarayoni sodir bo'lgan. Bu jarayonda asosiy elementlar, xususan, vodorod va geliy hosil bo'lgan. Ushbu elementlar koinotning kimyoviy tarkibini shakllantirgan va keyinchalik yulduzlar va galaktikalar paydo bo'lishiga asos yaratgan.</w:t>
        <w:br/>
        <w:br/>
        <w:t>#### Koinotning Evolyutsiyasi</w:t>
        <w:br/>
        <w:br/>
        <w:t>##### Yulduzlar va Galaktikalar</w:t>
        <w:br/>
        <w:br/>
        <w:t>Koinotning kengayishi davom etar ekan, materiya zichlashib, yulduzlar va galaktikalar shakllana boshlagan. Yulduzlar ichida termoyadro reaksiyalari sodir bo'lib, og'ir elementlar, masalan, uglerod, kislorod va temir hosil bo'lgan. Ushbu elementlar keyinchalik yangi yulduzlar va sayyoralar shakllanishiga hissa qo'shgan.</w:t>
        <w:br/>
        <w:br/>
        <w:t>Galaktikalar esa yulduzlar, gaz va changdan iborat ulkan tuzilmalar hisoblanadi. Ular gravitatsiya kuchi ta'sirida birlashib, koinotning katta miqyosdagi tuzilishini shakllantirgan.</w:t>
        <w:br/>
        <w:br/>
        <w:t>##### Koinotning Kengayishi</w:t>
        <w:br/>
        <w:br/>
        <w:t>Hozirgi kunda koinotning kengayishi Hubble qonuni yordamida o'rganiladi. Ushbu qonunga ko'ra, galaktikalar bir-biridan uzoqlashmoqda va ularning uzoqlashish tezligi masofaga proporsional. Bu esa koinotning kengayishini tasdiqlaydi va Katta Portlash nazariyasini qo'llab-quvvatlaydi.</w:t>
        <w:br/>
        <w:br/>
        <w:t>##### Qora Tuynuklar va Koinotning Qora Energiyasi</w:t>
        <w:br/>
        <w:br/>
        <w:t>Koinotning evolyutsiyasini tushunishda qora tuynuklar va qora energiya tushunchalari ham muhim rol o'ynaydi. Qora tuynuklar - bu juda katta massa va zichlikka ega bo'lgan obyektlar bo'lib, ular yorug'likni ham o'ziga tortib oladi. Ular koinotning gravitatsion dinamikasini tushunishda muhim ahamiyatga ega.</w:t>
        <w:br/>
        <w:br/>
        <w:t>Qora energiya esa koinotning kengayishini tezlashtiruvchi sirli energiya turi hisoblanadi. U koinotning umumiy energiya balansida katta ulushga ega va koinotning kelajakdagi rivojlanishini belgilaydi.</w:t>
        <w:br/>
        <w:br/>
        <w:t>#### Nazariy va Amaliy Ma'lumotlar</w:t>
        <w:br/>
        <w:br/>
        <w:t>##### Kosmik Mikrovollanali Fon Radiatsiyasi</w:t>
        <w:br/>
        <w:br/>
        <w:t>Koinotning kelib chiqishi va evolyutsiyasini o'rganishda kosmik mikrovollanali fon radiatsiyasi (CMB) muhim dalillardan biridir. CMB - bu Katta Portlashdan qoldiq bo'lib, koinotning dastlabki holati haqida qimmatli ma'lumotlar beradi. Ushbu radiatsiya koinotning har tomoni bo'ylab yengil tarqalgan va uning izlanishi koinotning ilk davrlaridagi sharoitlar haqida tushuncha olishga yordam beradi.</w:t>
        <w:br/>
        <w:br/>
        <w:t>##### Teleskoplar va Kosmik Observatoriyalar</w:t>
        <w:br/>
        <w:br/>
        <w:t>Koinotni o'rganishda zamonaviy teleskoplar va kosmik observatoriyalar muhim rol o'ynaydi. Hubble kosmik teleskopi, James Webb kosmik teleskopi kabi qurilmalar yordamida olimlar yulduzlar va galaktikalarni kuzatib, ularning evolyutsiyasini o'rganmoqda. Ushbu texnologiyalar koinotning turli davrlarida mavjud bo'lgan holatlarni tahlil qilish imkonini beradi.</w:t>
        <w:br/>
        <w:br/>
        <w:t>#### Xulosa</w:t>
        <w:br/>
        <w:br/>
        <w:t>Koinotning kelib chiqishi va evolyutsiyasi haqidagi tushunchalar insoniyatning o'zligini anglashida muhim rol o'ynaydi. Katta Portlash nazariyasi, yulduzlar va galaktikalar evolyutsiyasi, qora tuynuklar va qora energiya kabi masalalar koinotning murakkab dinamikasini tushunishga yordam beradi. Ilmiy tadqiqotlar davom etar ekan, koinot haqidagi bilimlarimiz doimiy ravishda yangilanib, kengayib bormoqda. Bu esa bizga koinotning kelib chiqishi va evolyutsiyasini yanada chuqurroq anglash imkonini beradi.</w:t>
      </w:r>
    </w:p>
    <w:p/>
    <w:p>
      <w:pPr>
        <w:jc w:val="center"/>
      </w:pPr>
      <w:r>
        <w:rPr>
          <w:b/>
          <w:sz w:val="28"/>
        </w:rPr>
        <w:t>3. Galaktikalar: Turlari va Tavsifi</w:t>
      </w:r>
    </w:p>
    <w:p/>
    <w:p>
      <w:pPr>
        <w:ind w:firstLine="720"/>
      </w:pPr>
      <w:r>
        <w:t>### Galaktikalar: Turlari va Tavsifi</w:t>
        <w:br/>
        <w:br/>
        <w:t>#### Kirish</w:t>
        <w:br/>
        <w:br/>
        <w:t>Galaktikalar – bu koinotdagi eng yirik tuzilmalardan biri bo'lib, ularda millionlab, hattoki milliardlab yulduzlar, gazlar, changlar va qorong'u materiya mavjud. Ular koinotning tuzilishi va evolyutsiyasini tushunishda muhim rol o'ynaydi. Galaktikalarni o'rganish astronomiyani rivojlantirishda, ayniqsa, koinotning qanday shakllanganligi va qanday rivojlanib borayotganini tushunishda muhim ahamiyatga ega. Ushbu bo'limda galaktikalar turlari va ularning tavsifi haqida batafsil ma'lumot beriladi.</w:t>
        <w:br/>
        <w:br/>
        <w:t>#### Galaktikalar turlari</w:t>
        <w:br/>
        <w:br/>
        <w:t>Galaktikalarni tasniflashda bir nechta asosiy turlarga ajratiladi: spiral, elliptik va notekis galaktikalar. Har bir tur o'ziga xos tuzilishi, tarkibi va kinematik xususiyatlari bilan ajralib turadi.</w:t>
        <w:br/>
        <w:br/>
        <w:t>##### Spiral galaktikalar</w:t>
        <w:br/>
        <w:br/>
        <w:t>Spiral galaktikalar eng keng tarqalgan va eng yaxshi o'rganilgan galaktika turidir. Ular markaziy yadrodan chiqadigan spiral qo'llar bilan ajralib turadi. Spiral galaktikalar odatda boy gaz va chang zaxiralari bilan ajralib turadi, bu esa ularda yangi yulduzlarning faol shakllanishiga olib keladi. Bizning Samo yo'li galaktikamiz ham spiral galaktikalar qatoriga kiradi.</w:t>
        <w:br/>
        <w:br/>
        <w:t>Spiral galaktikalar yana ikki kichik turga bo'linadi: oddiy spiral va tayoqchali spiral galaktikalar. Oddiy spiral galaktikalar to'g'ridan-to'g'ri markazdan chiqadigan spiral qo'llarga ega, tayoqchali spiral galaktikalar esa markaziy tayoqchasimon tuzilma orqali spiral qo'llarni hosil qiladi.</w:t>
        <w:br/>
        <w:br/>
        <w:t>##### Elliptik galaktikalar</w:t>
        <w:br/>
        <w:br/>
        <w:t>Elliptik galaktikalar o'z nomini ularning ellips shaklidagi ko'rinishidan olgan. Ushbu galaktikalar gaz va chang jihatdan kambag'al bo'lib, ularning yulduz shakllanishi faol emas. Elliptik galaktikalarda ko'proq qari yulduzlar uchraydi va ular kinematik jihatdan issiqlik bilan harakatlanadi, ya'ni yulduzlar harakati tasodifiy yo'nalishda bo'ladi.</w:t>
        <w:br/>
        <w:br/>
        <w:t>Elliptik galaktikalar o'lchami va shakli bo'yicha juda xilma-xil bo'lishi mumkin: kichik dumaloq galaktikalardan tortib, katta, cho'zinchoq ellipslarga qadar. Ular ko'pincha galaktika klasterlarida uchraydi va koinotning yirik tuzilmalari bo'lib hisoblanadi.</w:t>
        <w:br/>
        <w:br/>
        <w:t>##### Notekis galaktikalar</w:t>
        <w:br/>
        <w:br/>
        <w:t>Notekis galaktikalar aniq geometrik shaklga ega emas va ularning tuzilishi tartibsizdir. Ular galaktikalararo to'qnashuvlar yoki boshqa tashqi omillar ta'sirida shakllangan bo'lishi mumkin. Bu turdagi galaktikalar gaz va chang bilan boy bo'lib, yosh yulduzlar shakllanishi uchun qulay sharoit yaratadi.</w:t>
        <w:br/>
        <w:br/>
        <w:t>#### Galaktikalar evolyutsiyasi va shakllanishi</w:t>
        <w:br/>
        <w:br/>
        <w:t>Galaktikalar evolyutsiyasi va shakllanishi murakkab jarayon bo'lib, u bir necha milliard yil davom etadi. Koinotning dastlabki davrlarida galaktikalar kichik gaz va chang bulutlaridan hosil bo'lgan. Bu bulutlar gravitatsion tortishish kuchi ta'sirida birlashib, yulduzlar va galaktikalar hosil qilgan.</w:t>
        <w:br/>
        <w:br/>
        <w:t>Galaktikalar evolyutsiyasi davomida ular bir-biri bilan to'qnashib, birlashishi mumkin. To'qnashuvlar natijasida yangi galaktikalar hosil bo'lib, ular ko'pincha yangi yulduzlar shakllanishiga olib keladi. Ushbu jarayonlar galaktikalar tuzilishini va ularning kinematik xususiyatlarini o'zgartirishi mumkin.</w:t>
        <w:br/>
        <w:br/>
        <w:t>#### Amaliy ma'lumotlar</w:t>
        <w:br/>
        <w:br/>
        <w:t>Galaktikalarni o'rganish uchun astronomlar turli xil asbob-uskunalar va metodlardan foydalanadilar. Teleskoplar galaktikalarni kuzatishda asosiy vosita bo'lib, ular orqali galaktikalar spektrlari va tasvirlari olinadi. Galaktikalar spektrlarini tahlil qilish orqali astronomlar ularning kimyoviy tarkibi, harakati va masofasini aniqlashlari mumkin.</w:t>
        <w:br/>
        <w:br/>
        <w:t>Hozirgi vaqtda koinotdagi galaktikalarni yanada chuqurroq o'rganish uchun kosmik teleskoplar, masalan, Hubble kosmik teleskopi va James Webb kosmik teleskopi keng qo'llanilmoqda. Ushbu teleskoplar galaktikalarni nafaqat optik diapazonda, balki infraqizil va ultrabinafsha diapazonlarda ham kuzatish imkonini beradi.</w:t>
        <w:br/>
        <w:br/>
        <w:t>#### Xulosa</w:t>
        <w:br/>
        <w:br/>
        <w:t>Galaktikalar koinotning eng muhim va qiziqarli obyektlaridan biri bo'lib, ularning o'rganilishi astronomiyani rivojlantirishda muhim ahamiyatga ega. Galaktikalar turlari, ularning tuzilishi va evolyutsiyasi haqidagi bilimlarimiz koinotning qanday shakllanganligi va qanday rivojlanib borayotganini tushunishga yordam beradi. Kelajakda yanada rivojlangan texnologiyalar yordamida galaktikalarni o'rganish davom ettirilib, yangi kashfiyotlar qilinadi va bu bizning koinot haqidagi bilimlarimizni yanada boyitadi.</w:t>
      </w:r>
    </w:p>
    <w:p/>
    <w:p>
      <w:pPr>
        <w:jc w:val="center"/>
      </w:pPr>
      <w:r>
        <w:rPr>
          <w:b/>
          <w:sz w:val="28"/>
        </w:rPr>
        <w:t>4. Quyosh Tizimi: Sayyoralar va Ularning Xususiyatlari</w:t>
      </w:r>
    </w:p>
    <w:p/>
    <w:p>
      <w:pPr>
        <w:ind w:firstLine="720"/>
      </w:pPr>
      <w:r>
        <w:t>### Quyosh Tizimi: Sayyoralar va Ularning Xususiyatlari</w:t>
        <w:br/>
        <w:br/>
        <w:t>Quyosh tizimi, insoniyat tomonidan eng ko'p o'rganilgan astronomik tizimlardan biri bo'lib, qator sayyoralar, ularning yo'ldoshlari, asteroidlar, kometalar va boshqa kosmik jismlarni o'z ichiga oladi. Quyosh tizimining markazida Quyosh joylashgan bo'lib, u barcha jismlarning gravitatsion markazi hisoblanadi. Quyosh tizimining tuzilishi va undagi sayyoralar haqida batafsil tushunchaga ega bo'lish, nafaqat astronomiya, balki geologiya, kimyo va fizika kabi fanlar uchun ham katta ahamiyatga ega.</w:t>
        <w:br/>
        <w:br/>
        <w:t>#### Quyosh Tizimi Tuzilmasi</w:t>
        <w:br/>
        <w:br/>
        <w:t>Quyosh tizimi sakkizta asosiy sayyoradan iborat bo'lib, ular Quyosh atrofida ellips shaklidagi orbitada harakatlanadi. Bu sayyoralar Quyoshdan uzoqlashish tartibida Merkuri, Venera, Yer, Mars, Yupiter, Saturn, Uran va Neptun deb nomlanadi. Bir vaqtlarda to'qqizinchi sayyora sifatida qaralgan Pluton, 2006 yilda Xalqaro Astronomiya Ittifoqi tomonidan "karlik sayyora" sifatida qayta tasniflandi.</w:t>
        <w:br/>
        <w:br/>
        <w:t>#### Sayyoralar va Ularning Xususiyatlari</w:t>
        <w:br/>
        <w:br/>
        <w:t>1. **Merkuri**: Quyoshga eng yaqin sayyora bo'lib, Merkuri kichikligi va tez aylanishi bilan ajralib turadi. Uning atmosferasi juda ingichka bo'lib, asosan geliy va vodoroddan iborat. Merkurining yuzasi ko'plab kraterlar bilan qoplangan, bu esa uning yuzasi geologik jihatdan uzoq vaqt davomida faol bo'lmaganligini ko'rsatadi.</w:t>
        <w:br/>
        <w:br/>
        <w:t>2. **Venera**: O'lchami va massasi bo'yicha Yerga eng yaqin bo'lgan sayyora. Veneraning qalin atmosferasi asosan karbonat angidriddan iborat bo'lib, bu issiqxona effektini hosil qiladi va sayyoraning sirt haroratini juda yuqori darajada ushlab turadi. Uning yuzasi vulkanlar va lavalar oqimlari bilan qoplangan.</w:t>
        <w:br/>
        <w:br/>
        <w:t>3. **Yer**: Quyosh tizimidagi yagona hayot mavjud bo'lgan sayyora. Yerning atmosferasi azot, kislorod va boshqa gazlardan tashkil topgan bo'lib, u hayot uchun qulay sharoit yaratadi. Yerning suvli yuzasi va turli xil geologik shakllari hayotning rivojlanishi uchun muhim omil hisoblanadi.</w:t>
        <w:br/>
        <w:br/>
        <w:t>4. **Mars**: "Qizil sayyora" deb ataladigan Mars, o'zining qizg'ish ko'rinishi bilan tanilgan. Uning atmosferasi juda yupqa va asosan karbonat angidriddan iborat. Marsda katta vulkanlar, chuqur kanyonlar va qutb muzlari mavjud. Olimlar Marsda suv izlarini va hayotning oddiy shakllarini qidirishmoqda.</w:t>
        <w:br/>
        <w:br/>
        <w:t>5. **Yupiter**: Quyosh tizimidagi eng katta sayyora. Yupiter asosan vodorod va geliydan iborat gaz gigantidir. Uning eng mashhur belgisi - Katta Qizil Dog', bu juda katta va uzoq vaqt davomida mavjud bo'lgan bo'ron. Yupiterning 79 ta yo'ldoshi mavjud bo'lib, ulardan eng yiriklari Galileolik yo'ldoshlar deb ataladi.</w:t>
        <w:br/>
        <w:br/>
        <w:t>6. **Saturn**: Uning eng diqqatga sazovor xususiyati - keng va ko'rkam halqalari. Saturn ham gaz giganti bo'lib, asosan vodorod va geliydan iborat. Uning halqalari muz va chang zarrachalaridan tashkil topgan. Saturnning 80 dan ortiq yo'ldoshi bor, ulardan eng yirigi Titan bo'lib, bu yo'ldoshda zich atmosfera mavjud.</w:t>
        <w:br/>
        <w:br/>
        <w:t>7. **Uran**: Quyosh tizimidagi uchinchi eng katta sayyora, u o'zining o'ziga xos ko'k-yorug' rangi bilan tanilgan. Bu rang metan gazining mavjudligi bilan bog'liq. Uranning o'ziga xosligi uning o'qi atrofida deyarli yonboshlagan holda aylanishidir. Uranning 27 ta ma'lum yo'ldoshi bor.</w:t>
        <w:br/>
        <w:br/>
        <w:t>8. **Neptun**: Quyosh tizimidagi eng uzoq sayyora. Neptunning atmosferasi asosan vodorod, geliy va metandan iborat. Uning sirtida kuchli shamollar va bo'ronlar mavjud. Neptunning eng yirik yo'ldoshi Triton bo'lib, bu yo'ldoshda muzli geologik faoliyat kuzatiladi.</w:t>
        <w:br/>
        <w:br/>
        <w:t>#### Nazariy va Amaliy Ma'lumotlar</w:t>
        <w:br/>
        <w:br/>
        <w:t>Quyosh tizimini o'rganish jarayonida turli xil ilmiy usullar va texnologiyalar qo'llaniladi. Nazariy jihatdan, astronomlar sayyoralar harakatini matematik modellar orqali tahlil qilishadi, bu esa ularning dinamikasini tushunishga yordam beradi. Amaliy jihatdan esa, kosmik zondlar va teleskoplar orqali to'plangan ma'lumotlar sayyoralar va boshqa kosmik jismlar haqida chuqurroq tushuncha hosil qilishga imkon beradi.</w:t>
        <w:br/>
        <w:br/>
        <w:t>Masalan, NASA tomonidan yuborilgan "Voyager" va "Pioneer" kabi kosmik apparatlar Yupiter va Saturn haqidagi bilimlarimizni sezilarli darajada kengaytirdi. Shuningdek, "Mars Rover" missiyalari Mars sirtini tadqiq qilishda katta rol o'ynadi va bu sayyorada suvning mavjudligi haqidagi muhim ma'lumotlarni taqdim etdi.</w:t>
        <w:br/>
        <w:br/>
        <w:t>#### Xulosa</w:t>
        <w:br/>
        <w:br/>
        <w:t>Quyosh tizimi va undagi sayyoralar haqida bilim olish, nafaqat kosmik tadqiqotlar uchun, balki Yerda hayotni tushunish uchun ham juda muhimdir. Har bir sayyora o'ziga xos xususiyatlarga ega bo'lib, ularning o'rganilishi koinotdagi boshqa tizimlarni tushunishga ham yordam beradi. Quyosh tizimini kengroq o'rganish, kelajakda insoniyatning boshqa sayyoralarda yashash imkoniyatlarini o'rganish uchun zamin yaratadi.</w:t>
      </w:r>
    </w:p>
    <w:p/>
    <w:p>
      <w:pPr>
        <w:jc w:val="center"/>
      </w:pPr>
      <w:r>
        <w:rPr>
          <w:b/>
          <w:sz w:val="28"/>
        </w:rPr>
        <w:t>5. Yulduzlar: Hayoti va O'limi</w:t>
      </w:r>
    </w:p>
    <w:p/>
    <w:p>
      <w:pPr>
        <w:ind w:firstLine="720"/>
      </w:pPr>
      <w:r>
        <w:t>### Yulduzlar: Hayoti va O'limi</w:t>
        <w:br/>
        <w:br/>
        <w:t>Yulduzlar koinotning eng muhim va o'ziga xos obyektlaridan biri bo'lib, ularning hayoti va o'limi koinotning rivojlanishida katta rol o'ynaydi. Ushbu bo'limda yulduzlarning hayoti, ularning shakllanishi, rivojlanishi va nihoyat o'limi haqida batafsil ma'lumotlar keltiriladi. Nazariy jihatlar bilan bir qatorda, amaliy kuzatishlar va ilmiy izlanishlar ham yoritib beriladi.</w:t>
        <w:br/>
        <w:br/>
        <w:t>#### Yulduzlarning Shakllanishi</w:t>
        <w:br/>
        <w:br/>
        <w:t>Yulduzlar ulkan molekulyar bulutlar ichida, asosan vodorod va geliy gazlaridan tashkil topgan, gravitatsiya kuchi ta'sirida shakllanadi. Bu bulutlar ichidagi gaz va chang zarralari bir-biriga tortilib, zichlik ortadi va natijada protostar deb ataluvchi dastlabki yulduz shakllanadi. Protostar bosqichi davomida markazdagi harorat va bosim oshib boradi, natijada yadroviy sintez jarayoni boshlanadi. Ushbu jarayon vodorod atomlarining geliy atomlariga aylanishiga olib keladi va katta energiya ajralib chiqadi, bu esa yulduzning yorqinligini ta'minlaydi.</w:t>
        <w:br/>
        <w:br/>
        <w:t>#### Yulduzlarning Rivojlanishi</w:t>
        <w:br/>
        <w:br/>
        <w:t>Yulduzlarning rivojlanishi ularning massasiga bog'liq. Kichik massali yulduzlar, masalan, qizil mittilar, milliard yillar davomida barqaror holatda bo'lib turadi. Ularning asosiy energiya manbai vodorod- geliy sintezidan iborat bo'lib, ko'p vaqt davomida barqaror ravishda yonadi.</w:t>
        <w:br/>
        <w:br/>
        <w:t>O'rtacha va katta massali yulduzlar esa o'z rivojlanish jarayonida bir necha bosqichlardan o'tadi. Asosiy ketma-ketlik davridan keyin, bunday yulduzlar gigant yoki supergigant holatga o'tadi. Bu bosqichda yulduzning yadrosidagi vodorod tugaydi va geliy "kul" moddasi sifatida markazda to'planadi. Yadro qisqaradi va qiziydi, tashqi qatlamlar esa kengayadi va soviydi. Natijada yulduz qizil gigant yoki supergigantga aylanadi.</w:t>
        <w:br/>
        <w:br/>
        <w:t>#### Yulduzlarning O'limi</w:t>
        <w:br/>
        <w:br/>
        <w:t>Yulduzlarning o'limi ularning massasiga qarab turli yo'llar bilan sodir bo'ladi. Kichik massali yulduzlar (masalan, qizil mittilar) "oq karlik" holatiga kelguncha sekin-asta energiyasini yo'qotadi. Oq karliklar kichik, zich obyektlar bo'lib, ular deyarli butunlay elektronlar tomonidan ta'minlangan degenerativ bosim natijasida barqaror holatda turadi.</w:t>
        <w:br/>
        <w:br/>
        <w:t>Katta massali yulduzlar esa yanada dramatik tarzda o'ladi. Ular supernova portlashi orqali o'z hayotini tugatadi. Supernova portlashi yulduzning tashqi qatlamlarining ulkan energiya bilan kosmosga sochilishi bilan xarakterlanadi. Bu jarayon yulduzning yadrosida og'ir elementlar sintez qilinishiga olib keladi. Portlashdan keyin yulduzning yadrosi neytron yulduz yoki qora tuynuk holatiga kelishi mumkin.</w:t>
        <w:br/>
        <w:br/>
        <w:t>#### Amaliy Kuzatishlar va Ilmiy Izlanishlar</w:t>
        <w:br/>
        <w:br/>
        <w:t xml:space="preserve">Yulduzlarning shakllanishi, rivojlanishi va o'limi haqidagi bilimlar asosan astronomik kuzatishlar va nazariy modellash orqali olingan. Hubble kosmik teleskopi va boshqa zamonaviy observatoriyalar yulduzlarning turli bosqichlarini kuzatishga yordam beradi. Misol uchun, yulduzlararo bulutlar ichida yangi yulduzlar shakllanayotganini infraqizil diapazonda kuzatish mumkin. </w:t>
        <w:br/>
        <w:br/>
        <w:t>Spektroskopik tahlillar yulduzlarning tarkibi va haroratini aniqlash imkonini beradi. Bu esa yulduzning rivojlanish bosqichini aniqlashda muhim rol o'ynaydi. Shuningdek, supernova portlashlari natijasida hosil bo'lgan elementlar koinotning kimyoviy tarkibini to'ldiradi va bu jarayonlar kuzatishlar orqali tasdiqlangan.</w:t>
        <w:br/>
        <w:br/>
        <w:t>#### Yulduzlar va Koinotning Kengayishi</w:t>
        <w:br/>
        <w:br/>
        <w:t>Yulduzlar nafaqat o'zlari haqidagi, balki koinotning kengayishi haqida ham ma'lumot beradi. Masalan, supernova portlashlari koinotning kengayish tezligini o'lchashda ishlatiladi. "Ia tipidagi supernovalar" bir xil yorqinlikka ega bo'lganligi sababli, ularning yorqinligi va qizillanishi (redshift) koinotning kengayishini o'lchashda "standart shamchalar" sifatida ishlatiladi.</w:t>
        <w:br/>
        <w:br/>
        <w:t>#### Xulosa</w:t>
        <w:br/>
        <w:br/>
        <w:t>Yulduzlar koinotning asosiy tarkibiy qismlaridan biri bo'lib, ularning hayoti va o'limi koinotning evolyutsiyasida muhim rol o'ynaydi. Yulduzlarning shakllanishi, rivojlanishi va o'limi jarayonlarini o'rganish orqali biz koinotning qanday rivojlanganini va kelajakda qanday o'zgarishlar bo'lishini tushunishimiz mumkin. Nazariy modellar va amaliy kuzatishlar orqali olingan ma'lumotlar yulduzlar haqidagi bilimlarni chuqurlashtirishda davom etmoqda. Yulduzlar haqidagi izlanishlar faqat astronomik bilimlarni boyitish bilan cheklanmay, balki fundamental fizika qonunlarini chuqurroq tushunishga ham hissa qo'shmoqda.</w:t>
      </w:r>
    </w:p>
    <w:p/>
    <w:p>
      <w:pPr>
        <w:jc w:val="center"/>
      </w:pPr>
      <w:r>
        <w:rPr>
          <w:b/>
          <w:sz w:val="28"/>
        </w:rPr>
        <w:t>6. Qora Tuynuklar: Sirli Ob'ektlar</w:t>
      </w:r>
    </w:p>
    <w:p/>
    <w:p>
      <w:pPr>
        <w:ind w:firstLine="720"/>
      </w:pPr>
      <w:r>
        <w:t>### Koinotni O‘rganish: Qora Tuynuklar: Sirli Ob'ektlar</w:t>
        <w:br/>
        <w:br/>
        <w:t>#### Kirish</w:t>
        <w:br/>
        <w:br/>
        <w:t>Koinotni o‘rganish insoniyatning eng katta ilmiy sarguzashtlaridan biridir. Bu jarayonda bizni eng hayratga soluvchi va sirli ob’ektlardan biri qora tuynuklardir. Qora tuynuklar zamonaviy astrofizikaning asosi bo‘lib, ular haqida ko‘p nazariyalar va amaliy tadqiqotlar mavjud. Ushbu bo‘limda qora tuynuklarning nazariy asoslari, ularning fizik xususiyatlari, va zamonaviy ilm-fanda tutgan o‘rni haqida batafsil ma’lumot beriladi.</w:t>
        <w:br/>
        <w:br/>
        <w:t>#### Qora Tuynuklarning Nazariy Asoslari</w:t>
        <w:br/>
        <w:br/>
        <w:t>Qora tuynuklar nazariyasi 20-asr boshlarida, Albert Eynshteynning umumiy nisbiylik nazariyasidan kelib chiqqan. Eynshteynning tenglamalari kosmosning egilishiga sabab bo‘luvchi massani ifodalagan. 1916-yilda Karl Shvartsshild ushbu tenglamalardan foydalanib, birinchi marta qora tuynukning matematik modelini yaratdi. Bu modelga ko‘ra, qora tuynuklar kuchli gravitatsiya maydoni tufayli yorug‘likni ham o‘ziga tortib olish qobiliyatiga ega.</w:t>
        <w:br/>
        <w:br/>
        <w:t>Qora tuynuklar hosil bo‘lishi uchun yulduzlar ma'lum bir massaga yetganda, ularning o‘z tortish kuchi ostida qulashlari kerak. Bu jarayon natijasida yulduzning yadrosi zichlashib, nihoyat, qora tuynuk hosil qiladi. Ushbu jarayon kollaps deb ataladi va u yulduzning o‘lchamiga va massasiga bog‘liq.</w:t>
        <w:br/>
        <w:br/>
        <w:t>#### Qora Tuynuklarning Fizik Xususiyatlari</w:t>
        <w:br/>
        <w:br/>
        <w:t>Qora tuynuklar uch asosiy xususiyat bilan tavsiflanadi: massa, aylanma moment (spin), va elektr zaryad. Biroq, ko‘pchilik qora tuynuklar elektr zaryadsiz deb hisoblanadi, chunki koinotda kuzatilgan zarrachalar ularni neytrallaydi.</w:t>
        <w:br/>
        <w:br/>
        <w:t>Qora tuynukning asosiy elementi uning gorizontidir. Gorizont orqasida yorug‘lik ham, materiya ham chiqib keta olmaydi. Bu hududda vaqt va makon tushunchalari butunlay boshqacha ishlaydi. Shvartsshild radiusi, ya’ni qora tuynukning radiusi, massaga bog‘liq bo‘lib, u qancha katta bo‘lsa, shuncha katta radiusga ega bo‘ladi.</w:t>
        <w:br/>
        <w:br/>
        <w:t>Qora tuynuklarning yana bir qiziqarli xususiyati — singulyarlikdir. Singulyarlik qora tuynukning markazida joylashgan bo‘lib, bu nuqtada zichlik va gravitatsiya cheksiz darajada ortadi. Umumiy nisbiylik nazariyasi bo‘yicha, bu nuqtada jismoniy qonunlar o‘z kuchini yo‘qotadi.</w:t>
        <w:br/>
        <w:br/>
        <w:t>#### Zamonaviy Ilmiy Tadqiqotlar</w:t>
        <w:br/>
        <w:br/>
        <w:t>Qora tuynuklar ko‘p yillardan beri ilmiy tadqiqotlarning markazida turibdi. 2019-yilda Event Horizon Telescope (EHT) loyihasi doirasida ilk bor qora tuynukning tasviri olindi. Bu tasvir Messier 87 galaktikasida joylashgan ulkan qora tuynukning o‘zidir. Ushbu loyiha koinotdagi qora tuynuklarning tuzilishi va faoliyatini o‘rganishda katta yutuq bo‘ldi.</w:t>
        <w:br/>
        <w:br/>
        <w:t>Zamonaviy astrofizikada qora tuynuklar bilan bog‘liq ko‘plab muammolar va savollar qolmoqda. Masalan, Hawking nurlanishi nazariyasi bo‘yicha, qora tuynuklar vaqt o‘tishi bilan massani yo‘qotib, bug‘lanishi mumkin. Bu esa qora tuynuklar haqidagi ilgari qabul qilingan tushunchalarni qayta ko‘rib chiqishga sabab bo‘lmoqda. Ushbu nazariya Stiven Xoking tomonidan taklif qilingan bo‘lib, kvant mexanikasi va nisbiylik nazariyasini birlashtirishga qaratilgan sa’y-harakatlarning bir qismidir.</w:t>
        <w:br/>
        <w:br/>
        <w:t>#### Amaliy Tadqiqotlar va Texnologiyalar</w:t>
        <w:br/>
        <w:br/>
        <w:t>Qora tuynuklarni o‘rganish amaliy jihatdan juda qiyin. Ularni to‘g‘ridan-to‘g‘ri kuzatish imkoni yo‘q, chunki ular yorug‘likni o‘ziga tortadi. Shunga qaramay, astrofiziklar ulkan teleskoplar va ilg‘or texnologiyalar yordamida qora tuynuklarning atrofidagi materiyaning harakatini kuzatish orqali ularning mavjudligini tasdiqlamoqda.</w:t>
        <w:br/>
        <w:br/>
        <w:t>Gravitatsion to‘lqinlar, qora tuynuklarning birlashishi natijasida hosil bo‘lgan to‘lqinlar, ularni o‘rganishda muhim ahamiyatga ega. 2015-yilda LIGO loyihasi ilk bor bunday to‘lqinlarni aniqladi, bu esa qora tuynuklarning yangi turdagi kuzatuvlarini amalga oshirish imkonini berdi.</w:t>
        <w:br/>
        <w:br/>
        <w:t>#### Xulosa</w:t>
        <w:br/>
        <w:br/>
        <w:t>Qora tuynuklar koinotni o‘rganishda o‘ta muhim ob’ektlar bo‘lib, ularning fizik va nazariy xususiyatlari zamonaviy fan uchun ko‘plab jumboqlarni keltirib chiqarmoqda. Ularning tabiatini tushunish uchun olib borilayotgan tadqiqotlar astrofizikaning turli yo‘nalishlarini qamrab oladi va fundamental fizik qonunlar haqida yangi bilimlar olishga yordam beradi. Qora tuynuklar haqidagi tadqiqotlar nafaqat koinotning tuzilishini tushunishga, balki kvant mexanikasi va nisbiylik nazariyasini birlashtirishga ham imkon yaratadi. Shu sababli, qora tuynuklar astrofizikada eng qiziqarli va faol tadqiqot yo‘nalishlaridan biri bo‘lib qolmoqda.</w:t>
      </w:r>
    </w:p>
    <w:p/>
    <w:p>
      <w:pPr>
        <w:jc w:val="center"/>
      </w:pPr>
      <w:r>
        <w:rPr>
          <w:b/>
          <w:sz w:val="28"/>
        </w:rPr>
        <w:t>7. Koinotni O'lchash: Masofalar va Vaqt</w:t>
      </w:r>
    </w:p>
    <w:p/>
    <w:p>
      <w:pPr>
        <w:ind w:firstLine="720"/>
      </w:pPr>
      <w:r>
        <w:t>Koinotni o'rganish insoniyatning eng ulug'vor ilmiy izlanishlaridan biri bo'lib, u bizni koinotning ulkan sir-asrorlarini anglashga olib keladi. Koinotni o'lchash esa ushbu jarayonning muhim qismi bo'lib, masofalar va vaqtni aniqlash orqali koinotning tuzilishi va rivojlanishini o'rganishga yordam beradi. Ushbu bo'limda koinotni o'lchashning nazariy va amaliy jihatlarini ko'rib chiqamiz.</w:t>
        <w:br/>
        <w:br/>
        <w:t>### Koinotni O'lchash: Nazariy Asoslar</w:t>
        <w:br/>
        <w:br/>
        <w:t>Koinotning kengligi va undagi obyektlar orasidagi masofalarni o'lchash insoniyat uchun doimo murakkab vazifa bo'lib kelgan. Birinchi navbatda, koinotning o'lchamlari haqidagi tushunchamizni rivojlantirishimiz kerak. Koinotni o'rganishda asosiy birliklardan biri yorug'lik yili bo'lib, bu yorug'likning bir yilda bosib o'tadigan masofasini ifodalaydi. Bu birlik koinotning ulkan masofalarini ifodalashda qulaylik yaratadi.</w:t>
        <w:br/>
        <w:br/>
        <w:t>Koinotni o'lchashda asosiy nazariy vositalardan biri bu parallax metodidir. Parallax yulduzlarning yerdan ko'rinishidagi o'zgarishini o'lchash orqali masofani aniqlash usuli hisoblanadi. Bu usul yerdan yaqin yulduzlar orasidagi masofalarni aniq o'lchash imkonini beradi.</w:t>
        <w:br/>
        <w:br/>
        <w:t>Koinotning kengayishini va undagi masofalarni o'lchashda muhim nazariy asoslardan biri bu Hubble qonunidir. Edwin Hubble tomonidan 1929 yilda ochilgan bu qonun galaktikalar bir-biridan uzoqlashayotganini ko'rsatadi. Hubble qonuni bo'yicha galaktikaning bizdan uzoqlashish tezligi va masofasi orasidagi bog'liqlik aniqlanadi. Bu bizga koinotning kengayishi va uning o'lchamlari haqida muhim ma'lumotlar beradi.</w:t>
        <w:br/>
        <w:br/>
        <w:t>### Koinotda Vaqtni O'lchash</w:t>
        <w:br/>
        <w:br/>
        <w:t>Koinotda vaqtni o'lchash ham masofani o'lchash kabi muhim ahamiyatga ega. Vaqtni o'lchashda asosiy mezonlardan biri yorug'likning tezligidir. Koinotning turli nuqtalaridan kelayotgan yorug'likning vaqtini hisoblash orqali biz ularning yerdan qanchalik uzoq ekanligini aniqlaymiz. Bu jarayon orqali galaktikalar va koinotdagi boshqa obyektlarning yoshi va rivojlanishi haqida ma'lumot olishimiz mumkin.</w:t>
        <w:br/>
        <w:br/>
        <w:t>Koinotning tarixini va rivojlanishini o'rganishda kosmik vaqt o'lchovi muhim rol o'ynaydi. Ushbu tushunchalar orqali biz koinotning dastlabki holatini va uning bugungi holatgacha bo'lgan evolyutsiyasini o'rganamiz. Masalan, kosmik mikroto'lqin fon nurlanishi orqali koinotning dastlabki davrlari va uning kengayish tarixi haqida muhim ma'lumotlar olishimiz mumkin.</w:t>
        <w:br/>
        <w:br/>
        <w:t>### Amaliy Jihatlar</w:t>
        <w:br/>
        <w:br/>
        <w:t>Koinotni o'lchashda amaliy jihatlar ham katta ahamiyatga ega. Buning uchun zamonaviy texnologiyalar va ilmiy asbob-uskunalar qo'llaniladi. Hozirgi kunda koinotni o'rganishda Hubble kosmik teleskopi, James Webb kosmik teleskopi va boshqa zamonaviy asboblar ishlatilmoqda. Bu uskunalar orqali koinotning uzoq nuqtalarini kuzatish va o'lchash imkoniyatiga ega bo'lamiz.</w:t>
        <w:br/>
        <w:br/>
        <w:t>Amaliy o'lchash usullaridan biri bu spektroskopiya hisoblanadi. Spektroskopiya orqali yulduzlar va galaktikalarning spektrlarini tahlil qilish orqali ularning kimyoviy tarkibi, harorati va masofalari haqida ma'lumot olish mumkin. Bu usul galaktikalar orasidagi masofani aniqlashda muhim vosita sifatida xizmat qiladi.</w:t>
        <w:br/>
        <w:br/>
        <w:t>Yana bir amaliy usul bu keplerlik yulduz o'lchovi bo'lib, u yulduzlar atrofidagi sayyoralarni aniqlash va ularning masofalarini o'lchash imkonini beradi. Keplerlik usuli orqali ko'plab eksoplanetlar aniqlangan va ularning o'lchamlari, masofalari haqida ma'lumotlar olingan.</w:t>
        <w:br/>
        <w:br/>
        <w:t>### Xulosa</w:t>
        <w:br/>
        <w:br/>
        <w:t>Koinotni o'lchash insoniyatning koinotni anglash yo'lidagi muhim qadamlaridan biridir. Masofalar va vaqtni aniq o'lchash orqali biz koinotning tuzilishi, rivojlanishi va kelajagi haqida ko'plab muhim ma'lumotlarga ega bo'lamiz. Nazariy asoslar va amaliy usullarni birlashtirib, zamonaviy texnologiyalar yordamida koinotni yanada chuqurroq o'rganishimiz mumkin. Bu jarayon koinotning ulkan sir-asrorlarini ochishga yordam beradi va insoniyatning koinotdagi o'rnini anglashga yo'l ochadi.</w:t>
      </w:r>
    </w:p>
    <w:p/>
    <w:p>
      <w:pPr>
        <w:jc w:val="center"/>
      </w:pPr>
      <w:r>
        <w:rPr>
          <w:b/>
          <w:sz w:val="28"/>
        </w:rPr>
        <w:t>8. Koinot Tadqiqotlarida Optik Asboblar</w:t>
      </w:r>
    </w:p>
    <w:p/>
    <w:p>
      <w:pPr>
        <w:ind w:firstLine="720"/>
      </w:pPr>
      <w:r>
        <w:t>## Koinot Tadqiqotlarida Optik Asboblar</w:t>
        <w:br/>
        <w:br/>
        <w:t>### Kirish</w:t>
        <w:br/>
        <w:br/>
        <w:t>Koinotni o'rganish insoniyatning eng qadimiy va qiziqarli intilishlaridan biridir. O'tmishdagi odamlar koinotni tushunishga harakat qilganlar, ammo zamonaviy texnologiyalar bizga ancha keng qamrovli ma'lumotlar olish imkonini berdi. Bu erda optik asboblar juda muhim rol o'ynaydi, chunki ular koinotni kuzatish va tahlil qilishda asosiy vositalardan biri hisoblanadi. Optik asboblar yordamida olimlar yulduzlar, sayyoralar, galaktikalar va boshqa koinot obyektlari haqida chuqurroq bilim olishlari mumkin.</w:t>
        <w:br/>
        <w:br/>
        <w:t>### Optik Asboblarning Turlari va Ularning Vazifalari</w:t>
        <w:br/>
        <w:br/>
        <w:t>Optik asboblar asosan teleskoplar, spektroskoplar va kameralar kabi qurilmalarni o'z ichiga oladi. Har bir turli xil asbob turli maqsadlar uchun mo'ljallangan va o'ziga xos xususiyatlarga ega.</w:t>
        <w:br/>
        <w:br/>
        <w:t>#### Teleskoplar</w:t>
        <w:br/>
        <w:br/>
        <w:t xml:space="preserve">Teleskoplar eng asosiy optik asboblardan biri bo'lib, u koinotni kuzatishda keng qo'llaniladi. Teleskoplar yordamida uzoqdagi obyektlarni kattalashtirib ko'rish mumkin. Ular ikki asosiy turga bo'linadi: refraktor va reflektor teleskoplar. </w:t>
        <w:br/>
        <w:br/>
        <w:t>- **Refraktor Teleskoplar**: Bu turdagi teleskoplar linzalardan foydalanadi. Ularning afzalligi shundaki, ular yorqinlikni yaxshi saqlaydi va tasvirlar aniq bo'ladi. Ammo, katta linzalar qimmatga tushishi va deformatsiyaga moyil bo'lishi mumkin.</w:t>
        <w:br/>
        <w:br/>
        <w:t>- **Reflektor Teleskoplar**: Bu teleskoplar esa linzalar o'rniga oynadan foydalanadi. Ular katta o'lchamdagi oynalar yordamida yorug'likni yig'adi. Reflektor teleskoplar katta obyektlarni kuzatishda qulayroq, chunki katta oyna linzaga qaraganda arzonroq va ishlab chiqarishda osonroq bo'ladi.</w:t>
        <w:br/>
        <w:br/>
        <w:t>#### Spektroskoplar</w:t>
        <w:br/>
        <w:br/>
        <w:t>Spektroskoplar koinot obyektlarining spektral xususiyatlarini o'rganish uchun qo'llaniladi. Ular yulduzlar va galaktikalarning kimyoviy tarkibi, harorati, zichligi va boshqa fizik xususiyatlarini aniqlashga yordam beradi. Spektroskoplar yordamida yulduzlarning nurini turli ranglarga ajratib, ularning har bir rangda qanday miqdorda nur tarqatayotganligini o'rganish mumkin. Bu ma'lumotlar orqali obyektlarning kimyoviy tarkibi va boshqa xususiyatlari haqida xulosalar chiqariladi.</w:t>
        <w:br/>
        <w:br/>
        <w:t>#### Kameralar</w:t>
        <w:br/>
        <w:br/>
        <w:t>Kameralar teleskoplar bilan birgalikda ishlatiladi va ular koinot obyektlarining yuqori sifatli rasmlarini olishga imkon beradi. Zamonaviy kameralar raqamli texnologiyalarga asoslangan bo'lib, ular tasvirlarni yuqori aniqlikda qayd etadi. Bu tasvirlar koinot obyektlarining o'lchami, shakli va boshqa xususiyatlarini tahlil qilishda muhim ahamiyatga ega.</w:t>
        <w:br/>
        <w:br/>
        <w:t>### Optik Asboblarning Ilmiy Ahamiyati</w:t>
        <w:br/>
        <w:br/>
        <w:t>Koinot tadqiqotlarida optik asboblar muhim ilmiy kashfiyotlar qilish imkonini beradi. Ular yordamida koinotning kengayishi, qora tuynuklar, yulduzlarning hayot sikli va boshqa ko'plab muhim hodisalarni o'rganish mumkin.</w:t>
        <w:br/>
        <w:br/>
        <w:t>#### Koinotning Kengayishi</w:t>
        <w:br/>
        <w:br/>
        <w:t>Optik asboblar yordamida olimlar koinotning kengayishini o'rganishgan. Edwin Hubble tomonidan amalga oshirilgan kuzatishlar koinotning kengayib borayotganligini ko'rsatdi. U teleskop orqali galaktikalarni kuzatib, ularning spektral chiziqlarining qizilga siljishini aniqlagan, bu esa galaktikalar bir-biridan uzoqlashayotganini isbotlagan.</w:t>
        <w:br/>
        <w:br/>
        <w:t>#### Qora Tuynuklar</w:t>
        <w:br/>
        <w:br/>
        <w:t>Qora tuynuklar koinotning eng qiziqarli obyektlaridan biridir. Ular juda katta massaga ega bo'lib, hatto yorug'lik ham ularni tark eta olmaydi. Optik asboblar yordamida qora tuynuklarning atrofidagi obyektlarning harakatini kuzatish orqali ularning mavjudligi va joylashuvi aniqlanadi.</w:t>
        <w:br/>
        <w:br/>
        <w:t>#### Yulduzlarning Hayot Sikli</w:t>
        <w:br/>
        <w:br/>
        <w:t>Yulduzlarning hayot sikli ham optik asboblar yordamida o'rganiladi. Yulduzlar tug'ilishi, rivojlanishi va o'limi jarayonlari teleskoplar va spektroskoplar yordamida kuzatiladi. Bu ma'lumotlar yulduzlar evolyutsiyasi haqida chuqurroq bilim olishga yordam beradi.</w:t>
        <w:br/>
        <w:br/>
        <w:t>### Amaliy Ma'lumotlar</w:t>
        <w:br/>
        <w:br/>
        <w:t>Optik asboblar nafaqat ilmiy tadqiqotlarda, balki amaliy jihatdan ham muhim ahamiyatga ega. Ular yordamida masofaviy kashfiyotlar amalga oshiriladi, kosmik missiyalar uchun yo'nalishlar aniqlanadi va koinot obyektlarining o'zaro ta'sirlari o'rganiladi.</w:t>
        <w:br/>
        <w:br/>
        <w:t>#### Masofaviy Kashfiyotlar</w:t>
        <w:br/>
        <w:br/>
        <w:t>Masofaviy kashfiyotlar uchun optik asboblar juda muhimdir. Ular yordamida sayyoralar, asteroidlar va boshqa obyektlarning harakat yo'llari aniqlanadi. Bu esa ularning kelajakdagi pozitsiyalarini prognoz qilish va zarur choralarni ko'rishga yordam beradi.</w:t>
        <w:br/>
        <w:br/>
        <w:t>#### Kosmik Missiyalar</w:t>
        <w:br/>
        <w:br/>
        <w:t>Kosmik missiyalar uchun yo'nalishlarni aniqlashda ham optik asboblar qo'llaniladi. Ular yordamida raketalar va kosmik apparatlar uchun optimal yo'nalishlar belgilanadi, bu esa yoqilg'i sarfini kamaytiradi va missiyaning muvaffaqiyatini oshiradi.</w:t>
        <w:br/>
        <w:br/>
        <w:t>### Xulosa</w:t>
        <w:br/>
        <w:br/>
        <w:t>Koinotni o'rganishda optik asboblar juda muhim rol o'ynaydi. Ular nafaqat nazariy bilimlarni oshirishga, balki amaliy masalalarni hal qilishga ham yordam beradi. Optik asboblarning yanada rivojlanishi koinot haqidagi bilimlarimizni kengaytirishga va yangi kashfiyotlar qilishga imkoniyat yaratadi. Zamonaviy texnologiyalar yordamida optik asboblar yanada takomillashtirilmoqda va kelajakda koinotni o'rganishda yanada ko'proq imkoniyatlarga ega bo'lamiz.</w:t>
      </w:r>
    </w:p>
    <w:p/>
    <w:p>
      <w:pPr>
        <w:jc w:val="center"/>
      </w:pPr>
      <w:r>
        <w:rPr>
          <w:b/>
          <w:sz w:val="28"/>
        </w:rPr>
        <w:t>9. Kosmik Missiyalar va Ularning Ahamiyati</w:t>
      </w:r>
    </w:p>
    <w:p/>
    <w:p>
      <w:pPr>
        <w:ind w:firstLine="720"/>
      </w:pPr>
      <w:r>
        <w:t>### Kosmik Missiyalar va Ularning Ahamiyati</w:t>
        <w:br/>
        <w:br/>
        <w:t>Koinotni o'rganish insoniyat uchun azaldan katta qiziqish va ilmiy izlanishlar manbai bo'lib kelgan. Kosmik missiyalar bu jarayonning ajralmas qismidir va ular koinot haqidagi bilimlarimizni sezilarli darajada kengaytirishga xizmat qiladi. Ushbu bo'limda kosmik missiyalarning turli turlari, ularning maqsadlari va insoniyat uchun ahamiyati haqida batafsil ma'lumot beriladi.</w:t>
        <w:br/>
        <w:br/>
        <w:t>#### Kosmik Missiyalarning Turlari</w:t>
        <w:br/>
        <w:br/>
        <w:t>Kosmik missiyalarni ikki asosiy guruhga bo'lish mumkin: robototexnika missiyalari va boshqariladigan missiyalar. Robototexnika missiyalari kosmik kemalar va sun'iy yo'ldoshlar orqali amalga oshiriladi va ular odatda uzoq muddatli ma'lumot yig'ish vazifasini bajaradi. Boshqariladigan missiyalar esa inson ishtirokida o'tkaziladi va ular odatda qisqa muddatli bo'ladi.</w:t>
        <w:br/>
        <w:br/>
        <w:t>##### Robototexnika Missiyalari</w:t>
        <w:br/>
        <w:br/>
        <w:t>Robototexnika missiyalari koinotni o'rganishda asosiy rol o'ynaydi. Ushbu missiyalar orqali koinotning turli hududlari haqida batafsil ma'lumot olish imkoniyati mavjud. Masalan, NASA tomonidan amalga oshirilgan "Voyager" missiyalari orqali Quyosh tizimining chet hududlari haqida katta hajmdagi ma'lumotlar to'plangan. Shuningdek, Mars sayyorasiga yuborilgan "Curiosity" va "Perseverance" roverlari Marsning sirtini batafsil o'rganish imkonini berdi. Ushbu roverlar Marsda suv izlari, geologik tarkib va potensial hayot izlarini tadqiq qilishda muhim rol o'ynaydi.</w:t>
        <w:br/>
        <w:br/>
        <w:t>##### Boshqariladigan Missiyalar</w:t>
        <w:br/>
        <w:br/>
        <w:t>Boshqariladigan kosmik missiyalar inson ishtirokida amalga oshiriladi va ular odatda Yer orbitasi yoki Oy kabi yaqin kosmik hududlarga qaratilgan. Eng mashhur boshqariladigan missiyalardan biri bu 1960-yillarda amalga oshirilgan "Apollo" missiyalari bo'lib, ular insoniyatni ilk marotaba Oyga olib chiqdi. Bu missiyalar nafaqat texnologik yutuqlarni, balki insonning koinotdagi roli haqida ham yangi tushunchalarni keltirib chiqardi.</w:t>
        <w:br/>
        <w:br/>
        <w:t>#### Kosmik Missiyalarning Maqsadlari</w:t>
        <w:br/>
        <w:br/>
        <w:t>Kosmik missiyalarning asosiy maqsadi koinotni chuqurroq o'rganish va tushunishdir. Bu maqsad bir qancha kichikroq maqsadlar orqali amalga oshiriladi:</w:t>
        <w:br/>
        <w:br/>
        <w:t>1. **Koinotni Tadqiqot Qilish**: Kosmik missiyalar orqali koinotning turli elementlari, masalan, yulduzlar, sayyoralar, asteroidlardan ma'lumot olinadi. Bu ma'lumotlar orqali koinotning tuzilishi, evolyutsiyasi va kelib chiqishi haqida tushunchalar hosil qilinadi.</w:t>
        <w:br/>
        <w:br/>
        <w:t>2. **Hayot Izlash**: Insoniyat doimo koinotda hayot mavjudligini aniqlashga intilgan. Mars, Europa (Yupiterning yo'ldoshi) va Titan (Saturnning yo'ldoshi) kabi obyektlar hayot izlash uchun asosiy nishonlar hisoblanadi. Ushbu missiyalar biologik izlar va hayot uchun qulay sharoitlarni aniqlashga qaratilgan.</w:t>
        <w:br/>
        <w:br/>
        <w:t>3. **Texnologik Yutuqlar**: Kosmik missiyalar texnologiyalarning rivojlanishiga katta turtki beradi. Har bir missiya yangi texnologiyalarning sinov maydoni bo'lib, bu texnologiyalar keyinchalik kundalik hayotda qo'llanilishi mumkin.</w:t>
        <w:br/>
        <w:br/>
        <w:t>4. **Insoniyatni Koinotga Tayyorlash**: Boshqariladigan kosmik missiyalar orqali insoniyatning uzoq vaqt davomida koinotda yashash imkoniyatlari o'rganiladi. Xalqaro kosmik stansiya (ISS) bu borada muhim tajriba maydoni hisoblanadi, u yerda astronavtlar uzoq muddatli vazifalarni bajarishadi.</w:t>
        <w:br/>
        <w:br/>
        <w:t>#### Kosmik Missiyalarning Ahamiyati</w:t>
        <w:br/>
        <w:br/>
        <w:t>Kosmik missiyalar insoniyat uchun bir qancha jihatdan muhim ahamiyatga ega:</w:t>
        <w:br/>
        <w:br/>
        <w:t>1. **Ilmiy Bilimlarni Oshirish**: Har bir kosmik missiya koinot haqidagi bilimlarimizni kengaytiradi. Ushbu bilimlar tabiiy ofatlar, iqlim o'zgarishi va boshqa global muammolarni tushunishda muhim ahamiyat kasb etadi.</w:t>
        <w:br/>
        <w:br/>
        <w:t>2. **Texnologik Rivojlanish**: Kosmik missiyalar texnologik innovatsiyalarni rag'batlantiradi. Sun'iy yo'ldoshlar orqali aloqa, navigatsiya va meteorologik kuzatuvlar sohalarida sezilarli taraqqiyotga erishildi.</w:t>
        <w:br/>
        <w:br/>
        <w:t>3. **Iqtisodiy Samara**: Kosmik sanoat iqtisodiyotning muhim sektorlaridan biriga aylangan. U koinotga bog'liq xizmatlar va mahsulotlar yaratish orqali yangi ish o'rinlari va iqtisodiy imkoniyatlar yaratadi.</w:t>
        <w:br/>
        <w:br/>
        <w:t>4. **Madaniy va Ilmiy Ilhom**: Kosmik missiyalar insoniyatning ilmiy va madaniy ilhom manbai hisoblanadi. Ular nafaqat olimlar va muhandislar uchun, balki keng jamoatchilik uchun ham katta qiziqish uyg'otadi.</w:t>
        <w:br/>
        <w:br/>
        <w:t>#### Xulosa</w:t>
        <w:br/>
        <w:br/>
        <w:t>Kosmik missiyalar insoniyatning koinotni o'rganishdagi eng muhim vositalaridan biri bo'lib, ular orqali koinotning ko'plab sirlarini ochish imkoniyatiga egamiz. Ushbu missiyalar texnologik rivojlanish, ilmiy bilimlarni oshirish va insoniyatning kelajakdagi rivojlanish yo'nalishlarini belgilashda muhim rol o'ynaydi. Shunday qilib, kosmik missiyalar va ularning ahamiyati insoniyatning koinotdagi o'rnini aniqlash va uni yanada rivojlantirishda beqiyos ahamiyat kasb etadi.</w:t>
      </w:r>
    </w:p>
    <w:p/>
    <w:p>
      <w:pPr>
        <w:jc w:val="center"/>
      </w:pPr>
      <w:r>
        <w:rPr>
          <w:b/>
          <w:sz w:val="28"/>
        </w:rPr>
        <w:t>10. Koinotda Hayot: Ehtimol va Tadqiqotlar</w:t>
      </w:r>
    </w:p>
    <w:p/>
    <w:p>
      <w:pPr>
        <w:ind w:firstLine="720"/>
      </w:pPr>
      <w:r>
        <w:t>### Koinotda Hayot: Ehtimol va Tadqiqotlar</w:t>
        <w:br/>
        <w:br/>
        <w:t>Koinotni o‘rganish insoniyat uchun eng qiziqarli va sirli mavzulardan biridir. Koinotning kengligi va undagi turli xil jismoniy sharoitlar, hayotning mavjudligini o‘rganish uchun cheksiz imkoniyatlar yaratadi. O‘zbekistonda ham, dunyoning boshqa qismlarida bo‘lgani kabi, koinotda hayotning mavjudligi va ehtimoli haqida tadqiqotlar olib borilmoqda. Bu bo‘limda koinotda hayotning ehtimoli va mazkur mavzuga oid tadqiqotlar yoritiladi.</w:t>
        <w:br/>
        <w:br/>
        <w:t>#### Koinotda Hayotning Ehtimoli</w:t>
        <w:br/>
        <w:br/>
        <w:t>Koinotda hayot mavjudligi ehtimolini baholash uchun, avvalo, hayotning qanday sharoitlarda paydo bo‘lishi mumkinligini tushunish zarur. Yer hayoti suv, organik moddalar va ma’lum bir fizik sharoitlarga muhtoj. Shu sababli, boshqa sayyoralarda va yulduz tizimlarida ham shunday sharoitlar mavjudligini aniqlash – hayotning mavjudligi ehtimolini oshiradi.</w:t>
        <w:br/>
        <w:br/>
        <w:t>Astrobiologlar, hayotning muqobil shakllari, masalan, metan yoki ammiak asosidagi hayotni ham ko‘rib chiqmoqdalar. Bu turdagi hayot shakllari Yerda mavjud bo‘lmasa-da, ular boshqa sayyoralarda yoki yulduz tizimlarida mavjud bo‘lishi mumkin. Masalan, Saturnning yo‘ldoshi Titalda metan daryolari va ko‘llari aniqlangan, bu esa metan asosidagi hayot shakllari uchun qulay sharoitlarni taqdim etishi mumkin.</w:t>
        <w:br/>
        <w:br/>
        <w:t>#### Hayotga Mos Sharoitlar</w:t>
        <w:br/>
        <w:br/>
        <w:t>Koinotda hayotning mavjud bo‘lishi uchun muhim omillardan biri – suyuq suvning mavjudligi. Mars sayyorasida o‘tkazilgan tadqiqotlar, uning yuzasida qadim zamonlarda suyuq suv oqimlari bo‘lganligini ko‘rsatdi. Bu Marsda hayot mavjudligi ehtimolini kuchaytiradi. Yana bir muhim omil, kimyoviy elementlar va birikmalarning mavjudligi. Misol uchun, Yupiterning yo‘ldoshi Yevropa yuzasida muz qatlami ostida suyuq okean mavjudligi taxmin qilinadi, bu esa oddiy organik molekulalar uchun qulay muhit bo‘lishi mumkin.</w:t>
        <w:br/>
        <w:br/>
        <w:t>#### Koinotni Tadqiq Etish Usullari</w:t>
        <w:br/>
        <w:br/>
        <w:t>Koinotni tadqiq etish uchun turli xil usullar qo‘llaniladi. Masalan, teleskoplar yulduz tizimlarini kuzatish uchun ishlatiladi. Hubble Teleskopi va yaqinda ishga tushirilgan James Webb Kosmik Teleskopi kabi asboblar, uzoq yulduz tizimlaridagi sayyoralarni aniqlash va ularning atmosferasini o‘rganish imkonini beradi.</w:t>
        <w:br/>
        <w:br/>
        <w:t>Kosmik zondlar va roverlar esa bevosita sayyora va yo‘ldoshlarning yuzasini tadqiq etish uchun yuboriladi. Mars roverlari, masalan, sayyoraning geologik va kimyoviy tarkibini o‘rganish orqali hayot izlarini qidiradi. Europa Clipper missiyasi, esa Yevropa yo‘ldoshidagi okeanlarni o‘rganish uchun tayyorlanmoqda.</w:t>
        <w:br/>
        <w:br/>
        <w:t>#### Ochiq Savollar va Kelajak Tadqiqotlari</w:t>
        <w:br/>
        <w:br/>
        <w:t>Koinotda hayot mavjudligi haqidagi savollar hali ham ochiq. Hayot faqatgina Yer sharoitlarida mavjudmi yoki boshqa shakllarda ham rivojlanishi mumkinmi? Buni aniqlash uchun kelajakda ko‘proq tadqiqotlar o‘tkazilishi zarur. Xususan, ekzoplanetalarni aniqlash va ularning atmosferasini o‘rganish, hayotning mavjudligi haqidagi tasavvurlarni kengaytirishi mumkin.</w:t>
        <w:br/>
        <w:br/>
        <w:t>Bundan tashqari, SETI (Search for Extraterrestrial Intelligence) kabi loyihalar, boshqa yulduz tizimlaridan kelayotgan signallarni tahlil qilish orqali aqlli hayot shakllarini aniqlashga qaratilgan. Ushbu tadqiqotlar orqali koinotda hayot mavjudligini tasdiqlash yoki rad etish imkoniyati oshadi.</w:t>
        <w:br/>
        <w:br/>
        <w:t>#### Xulosa</w:t>
        <w:br/>
        <w:br/>
        <w:t>Koinotda hayotning mavjudligini aniqlash insoniyat uchun faqat ilmiy qiziqishdan ortiq ma’noga ega. Bu, bizning koinotdagi o‘rnimizni tushunishga yordam berishi va ilmiy tafakkurni yangi qirralarga olib chiqishi mumkin. Hozirgi kunda olib borilayotgan tadqiqotlar va kelajakda rejalashtirilayotgan missiyalar, koinotda hayot mavjudligi haqidagi savollarga javob topishga umid beradi. Koinotning keng zaminida hayot mavjudligini aniqlash – insoniyatning eng buyuk ilmiy yutuqlaridan biri bo‘lishi mumkin.</w:t>
      </w:r>
    </w:p>
    <w:p/>
    <w:p>
      <w:pPr>
        <w:jc w:val="center"/>
      </w:pPr>
      <w:r>
        <w:rPr>
          <w:b/>
          <w:sz w:val="28"/>
        </w:rPr>
        <w:t>11. Astrobiologiya: Yangi Hayot Izlash</w:t>
      </w:r>
    </w:p>
    <w:p/>
    <w:p>
      <w:pPr>
        <w:ind w:firstLine="720"/>
      </w:pPr>
      <w:r>
        <w:t>**Astrobiologiya: Yangi Hayot Izlash**</w:t>
        <w:br/>
        <w:br/>
        <w:t>**Kirish**</w:t>
        <w:br/>
        <w:br/>
        <w:t>Astrobiologiya, koinotda hayotning kelib chiqishi, rivojlanishi, tarqalishi va kelajagini o'rganuvchi fan sohasidir. Bu fan yerni o'rganishdan tashqari, boshqa sayyoralar va samoviy jismlarda hayot mavjudligini aniqlashga qaratilgan. Ushbu bo'limda astrobiologiyaning asosiy jihatlari, nazariy va amaliy yondashuvlar, shuningdek, hayotni izlashda qo'llaniladigan zamonaviy texnologiyalar haqida batafsil ma'lumot beriladi.</w:t>
        <w:br/>
        <w:br/>
        <w:t>**Nazariy Asoslar**</w:t>
        <w:br/>
        <w:br/>
        <w:t>Astrobiologiya ko'plab ilmiy yo'nalishlarni o'z ichiga oladi, jumladan biologiya, kimyo, fizika va astronomiya. Bu fan hayotning asosiy elementlari va sharoitlarini aniqlash orqali boshqa sayyoralarda hayot izlashni maqsad qiladi.</w:t>
        <w:br/>
        <w:br/>
        <w:t>1. **Hayotning Asosiy Elementlari**: Hayot uchun zarur bo'lgan asosiy elementlar orasida suv, uglerod, vodorod, azot, kislorod va fosfor bor. Ushbu elementlar organik molekulalarni, masalan, aminokislotalar va nuklein kislotalarni hosil qilish uchun zarurdir. Astrobiologlar boshqa sayyoralarda bu elementlarning mavjudligini aniqlash orqali hayot izlashadi.</w:t>
        <w:br/>
        <w:br/>
        <w:t>2. **Ekstremofil Organizmalar**: Yerda mavjud bo'lgan ekstremofil organizmalar astrobiologlarning diqqat markazida. Bunday organizmlar qattiq sharoitlarda, masalan, yuqori harorat, kuchli kislotali yoki ishqoriy sharoitlarda yashay oladi. Bu esa ularga boshqa sayyoralarda hayot mavjud bo'lishi mumkinligini ko'rsatadi.</w:t>
        <w:br/>
        <w:br/>
        <w:t>3. **Fermatsion Jarayonlar**: Astrobiologiyada fermatsion jarayonlar muhim rol o'ynaydi. Bu jarayonlar hayotning kimyoviy asoslarini tushunishga yordam beradi. Fermatsion jarayonlar orqali organik molekulalar sintezlanadi va ular hayotning shakllanishi uchun asos bo'lib xizmat qiladi.</w:t>
        <w:br/>
        <w:br/>
        <w:t>**Amaliy Yondashuvlar**</w:t>
        <w:br/>
        <w:br/>
        <w:t>Astrobiologiya nafaqat nazariy aspektlarni, balki amaliy yondashuvlarni ham qamrab oladi. Zamonaviy texnologiyalar yordamida koinotda hayot izlashda sezilarli yutuqlarga erishilmoqda.</w:t>
        <w:br/>
        <w:br/>
        <w:t>1. **Kosmik Missiyalar**: NASA, ESA va boshqa kosmik agentliklar tomonidan amalga oshiriladigan kosmik missiyalar astrobiologiyaning amaliy yondashuvlaridan biridir. Masalan, Marsga yuborilgan roverlar va zondlar bu sayyorada suv izlari va hayotning boshqa belgilari mavjudligini tekshirish uchun mo'ljallangan.</w:t>
        <w:br/>
        <w:br/>
        <w:t>2. **Spektroskopiya**: Spektroskopik texnologiyalar yulduzlar va sayyoralar atmosferalarini o'rganishga imkon beradi. Ushbu texnologiya yordamida sayyora atmosferasida hayot uchun muhim bo'lgan molekulalar, masalan, metan va kislorod aniqlanadi.</w:t>
        <w:br/>
        <w:br/>
        <w:t>3. **Laboratoriya Tajribalari**: Yerda o'tkaziladigan laboratoriya tajribalari boshqa sayyoralarda mavjud bo'lishi mumkin bo'lgan sharoitlarni yaratishga va ularni o'rganishga yordam beradi. Masalan, Marsning atmosferasi va yuzasi sharoitlarini modellashtirish orqali hayot uchun qulay sharoitlar mavjudligini aniqlash mumkin.</w:t>
        <w:br/>
        <w:br/>
        <w:t>**Zamonaviy Tadqiqotlar va Kelajakdagi Yo'nalishlar**</w:t>
        <w:br/>
        <w:br/>
        <w:t>Astrobiologiya sohasida ko'plab zamonaviy tadqiqotlar olib borilmoqda va kelajakda yanada rivojlanishi kutilmoqda.</w:t>
        <w:br/>
        <w:br/>
        <w:t>1. **Ekzoplanet Tadqiqotlari**: Ekzoplanetlar, ya'ni Quyosh tizimidan tashqaridagi sayyoralar, astrobiologlar uchun katta qiziqish uyg'otadi. Kepler va James Webb kabi teleskoplar yordamida minglab ekzoplanetlar aniqlangan va ularning ba'zilari hayot uchun qulay sharoitlarga ega bo'lishi mumkin.</w:t>
        <w:br/>
        <w:br/>
        <w:t>2. **Yupiter va Saturnda Hayot Izlash**: Yupiterning Yevropa va Saturndagi Titan kabi yo'ldoshlari astrobiologlar uchun muhim obyektlar hisoblanadi. Ularda muz ostida suv mavjudligi haqida dalillar mavjud, bu esa hayot uchun qulay sharoitlar yaratishi mumkin.</w:t>
        <w:br/>
        <w:br/>
        <w:t>3. **Sun'iy Intellekt va Mashinani O'rganish**: Sun'iy intellekt va mashinani o'rganish texnologiyalari koinotda hayot izlashda yangi imkoniyatlar ochmoqda. Ushbu texnologiyalar katta hajmdagi ma'lumotlarni tahlil qilish va shubhali obyektlarni aniqlashda yordam beradi.</w:t>
        <w:br/>
        <w:br/>
        <w:t>**Xulosa**</w:t>
        <w:br/>
        <w:br/>
        <w:t>Astrobiologiya koinotdagi hayotning mavjudligini aniqlashda muhim rol o'ynaydi. Bu fan sohasi turli ilmiy yo'nalishlarni birlashtiradi va zamonaviy texnologiyalar yordamida yangi yutuqlarga erishmoqda. Koinotda hayot izlash insoniyat uchun katta ahamiyatga ega bo'lib, bizning koinotdagi o'rnimizni yaxshiroq tushunishga yordam beradi. Astrobiologiyaning kelajakdagi rivojlanishi hayotning eng chuqur savollariga javob topishga yaqinlashtiradi.</w:t>
      </w:r>
    </w:p>
    <w:p/>
    <w:p>
      <w:pPr>
        <w:jc w:val="center"/>
      </w:pPr>
      <w:r>
        <w:rPr>
          <w:b/>
          <w:sz w:val="28"/>
        </w:rPr>
        <w:t>12. Koinot Tadqiqotlarida Texnologik Yutuqlar</w:t>
      </w:r>
    </w:p>
    <w:p/>
    <w:p>
      <w:pPr>
        <w:ind w:firstLine="720"/>
      </w:pPr>
      <w:r>
        <w:t>### Koinot Tadqiqotlarida Texnologik Yutuqlar</w:t>
        <w:br/>
        <w:br/>
        <w:t>Koinot tadqiqotlari insoniyatning eng qiziqarli va murakkab ilmiy sohalaridan biri hisoblanadi. Ushbu sohada erishilgan texnologik yutuqlar nafaqat koinotni o'rganish, balki yer yuzida turli ilmiy va texnologik jarayonlarni rivojlantirishda ham muhim ahamiyat kasb etmoqda. Bu bo'limda biz koinot tadqiqotlaridagi texnologik yutuqlarni nazariy va amaliy jihatdan ko'rib chiqamiz.</w:t>
        <w:br/>
        <w:br/>
        <w:t>#### 1. Koinot Tadqiqotlarining Tarixiy Asoslari</w:t>
        <w:br/>
        <w:br/>
        <w:t>Koinot tadqiqotlari XX asrning o'rtalarida boshlangan bo'lib, insoniyatning koinotga chiqish orzulari amalga oshdi. 1957-yilda Sovet Ittifoqi tomonidan uchirilgan "Sputnik" sun'iy yo'ldoshi koinot tadqiqotlari davrini boshlab berdi. Oradan bir necha yil o'tib, 1961-yilda Yuriy Gagarin birinchi kosmonavt sifatida koinotga parvoz qildi. Ushbu muvaffaqiyatlar texnologik yutuqlarning muhim bosqichlarini belgilab berdi.</w:t>
        <w:br/>
        <w:br/>
        <w:t>#### 2. Texnologik Yutuqlar va Ularning Nazariy Asoslari</w:t>
        <w:br/>
        <w:br/>
        <w:t>Koinot tadqiqotlaridagi texnologik yutuqlar ko'plab nazariy asoslarga tayanadi. Ulardan eng muhimlari quydagilar:</w:t>
        <w:br/>
        <w:br/>
        <w:t>##### a. Raketalar va Propulsiv Texnologiyalar</w:t>
        <w:br/>
        <w:br/>
        <w:t>Raketalar koinot tadqiqotlarining asosiy texnologik vositalaridan biridir. Raketalar yordamida koinotga chiqish mumkinligi raketa texnologiyalarining rivojlanishi bilan bog'liq. Raketalar fizikasi va propulsiv texnologiyalar haqida ma'lumotlar to'plami insoniyatga quruqlikdan uzoqlashib, koinotni o'rganish imkonini berdi. Kriogenik yoqilg'i, ion dvigatellari va kimyoviy raketa yoqilg'isi kabi texnologiyalar raketalar samaradorligini oshirdi.</w:t>
        <w:br/>
        <w:br/>
        <w:t>##### b. Sun'iy Yo'ldoshlar va Sensorlar</w:t>
        <w:br/>
        <w:br/>
        <w:t>Sun'iy yo'ldoshlar koinotni tadqiq qilishda muhim vositalardan biridir. Ular yordamida koinotda turli o'lchovlar va kuzatuvlar amalga oshiriladi. Sensor texnologiyalari sun'iy yo'ldoshlarning koinotdagi ma'lumotlarni yig'ish va uzatishda samaradorligini oshirdi. Optik va radio sensorlar yordamida yulduzlar, galaktikalar va koinotdagi boshqa obyektlar haqida ma'lumotlar olish imkoniyati mavjud.</w:t>
        <w:br/>
        <w:br/>
        <w:t>##### c. Koinotda Aloqa Texnologiyalari</w:t>
        <w:br/>
        <w:br/>
        <w:t>Koinot tadqiqotlarida aloqa texnologiyalari juda muhimdir. Koinotdan Yerga ma'lumotlarni uzatish va boshqaruv signallarini yuborish uchun zamonaviy aloqa vositalari ishlab chiqilgan. Mikrotolqinli uzatish, lazerli aloqa va optik tolalar koinotdagi ma'lumotlar uzatishda qo'llaniladi.</w:t>
        <w:br/>
        <w:br/>
        <w:t>#### 3. Amaliy Yutuqlar va Ularning Tatbiqlari</w:t>
        <w:br/>
        <w:br/>
        <w:t>Koinot tadqiqotlaridagi texnologik yutuqlar turli amaliy tatbiqlarni ham taqdim etdi. Bulardan ba'zilari quyidagilar:</w:t>
        <w:br/>
        <w:br/>
        <w:t>##### a. Meteorologik Kuzatuvlar</w:t>
        <w:br/>
        <w:br/>
        <w:t>Koinotdan olib borilgan meteorologik kuzatuvlar yordamida iqlim o'zgarishlari, ob-havo prognozlari va tabiiy ofatlar haqida aniq ma'lumotlar olinadi. Sun'iy yo'ldoshlar orqali yig'iladigan ma'lumotlar yer yuzasidagi harorat, namlik va boshqa iqlim parametrlari haqida batafsil tushuncha beradi.</w:t>
        <w:br/>
        <w:br/>
        <w:t>##### b. Navigatsiya va Geodeziya</w:t>
        <w:br/>
        <w:br/>
        <w:t>Global pozitsionlash tizimlari (GPS) koinotdan foydalanib, yer yuzasidagi obyektlarning aniq joylashuvini belgilash imkonini beradi. Bu koinotdagi sun'iy yo'ldoshlar yordamida amalga oshiriladi va transport, logistika va harbiy sohalarda keng qo'llaniladi.</w:t>
        <w:br/>
        <w:br/>
        <w:t>##### c. Tibbiyot va Biotexnologiya</w:t>
        <w:br/>
        <w:br/>
        <w:t>Koinot sharoitida olib borilgan tadqiqotlar tibbiyot va biotexnologiya sohalariga ham katta ta'sir ko'rsatdi. Koinotda og'irliksiz sharoitda olib borilgan tadqiqotlar inson organizmining turli holatlariga ta'sirini o'rganishga yordam berdi. Bu jarayonlar orqali yangi dorilar va tibbiyot vositalari ishlab chiqildi.</w:t>
        <w:br/>
        <w:br/>
        <w:t>#### 4. Koinot Tadqiqotlaridagi Kelajakdagi Yutuqlar</w:t>
        <w:br/>
        <w:br/>
        <w:t>Koinot tadqiqotlarida texnologik yutuqlar davom etmoqda va kelajakda yanada rivojlanishi kutilmoqda. Quyidagi yo'nalishlar kelajakdagi yutuqlarni belgilab berishi mumkin:</w:t>
        <w:br/>
        <w:br/>
        <w:t>##### a. Mars va Uzoq Tabiiy Obyektlar</w:t>
        <w:br/>
        <w:br/>
        <w:t>Mars va boshqa uzoq tabiiy obyektlarga inson missiyalari kelajakdagi koinot tadqiqotlarining asosiy maqsadlaridan biridir. Bu maqsadga erishish uchun yangi texnologiyalar ishlab chiqilishi kutilmoqda, jumladan, yangi avlod raketalari va hayotiy ta'minot tizimlari.</w:t>
        <w:br/>
        <w:br/>
        <w:t>##### b. Sun'iy Intellekt va Avtonom Tizimlar</w:t>
        <w:br/>
        <w:br/>
        <w:t>Sun'iy intellekt va avtonom tizimlar koinot tadqiqotlarida katta rol o'ynashi mumkin. Bu texnologiyalar yordamida kosmik apparatlar o'z-o'zini boshqarishi va mustaqil ravishda koinotni o'rganishi mumkin bo'ladi.</w:t>
        <w:br/>
        <w:br/>
        <w:t>##### c. Koinotga Keng Ko'lamli Kirish</w:t>
        <w:br/>
        <w:br/>
        <w:t>Koinotga chiqish xarajatlarini kamaytirish va ko'p sonli tijorat kompaniyalari uchun koinotni ochiq qilish kelajakdagi yutuqlardan biridir. Bu esa koinot tadqiqotlarini yanada ommalashtiradi va yangi imkoniyatlar yaratadi.</w:t>
        <w:br/>
        <w:br/>
        <w:t>### Xulosa</w:t>
        <w:br/>
        <w:br/>
        <w:t>Koinot tadqiqotlarida texnologik yutuqlar insoniyatning koinotga chiqish va uni o'rganish imkoniyatlarini kengaytirdi. Ushbu yutuqlar nazariy va amaliy jihatdan koinot tadqiqotlarining rivojlanishiga katta ta'sir ko'rsatdi. Kelajakda bu yutuqlar yanada rivojlanishi kutilmoqda, bu esa insoniyatni yangi koinot sarguzashtlariga olib boradi.</w:t>
      </w:r>
    </w:p>
    <w:p/>
    <w:p>
      <w:pPr>
        <w:jc w:val="center"/>
      </w:pPr>
      <w:r>
        <w:rPr>
          <w:b/>
          <w:sz w:val="28"/>
        </w:rPr>
        <w:t>13. Koinot Tadqiqotlarida Xalqaro Hamkorlik</w:t>
      </w:r>
    </w:p>
    <w:p/>
    <w:p>
      <w:pPr>
        <w:ind w:firstLine="720"/>
      </w:pPr>
      <w:r>
        <w:t>### Koinot Tadqiqotlarida Xalqaro Hamkorlik</w:t>
        <w:br/>
        <w:br/>
        <w:t>Koinotni oʻrganish bugungi kunda insoniyatning eng muhim ilmiy va texnologik yutuqlaridan biri hisoblanadi. Xalqaro hamkorlik ushbu sohada katta ahamiyatga ega, chunki koinotni tadqiq qilish uchun zarur bo'lgan resurslar va texnologiyalar ko'pincha bitta davlatning imkoniyatlaridan oshib ketadi. Yirik missiyalar va tadqiqot dasturlarini amalga oshirish uchun turli davlatlarning resurslarini, bilimini va tajribasini birlashtirish zarur. Xalqaro hamkorlik nafaqat moliyaviy va texnik jihatlarni yaxshilashga, balki koinotni o'rganish jarayonining o'zini ham samarali qilishga xizmat qiladi.</w:t>
        <w:br/>
        <w:br/>
        <w:t>#### Xalqaro Hamkorlikning Nazariy Asoslari</w:t>
        <w:br/>
        <w:br/>
        <w:t>Xalqaro hamkorlikning nazariy jihatlari birinchi navbatda davlatlararo kelishuvlar va shartnomalar orqali belgilanadi. 1967-yilda imzolangan Koinot shartnomasi (Outer Space Treaty) xalqaro hamkorlikning eng muhim huquqiy asosi hisoblanadi. Ushbu shartnoma koinotni butun insoniyatga tegishli hudud deb belgilaydi va uni faqat tinch maqsadlarda o'rganishni ta'minlaydi. Shuningdek, davlatlarning koinotda olib boriladigan har qanday faoliyati uchun javobgarligini belgilaydi.</w:t>
        <w:br/>
        <w:br/>
        <w:t>Shu bilan birga, fan va texnologiya sohalarida hamkorlik qilishning nazariy asoslari bo'lib, davlatlar va tashkilotlarning ilmiy ma'lumotlar almashinuvi, kadrlar tayyorlash va tajriba almashish orqali umumiy maqsadlarga erishishni ko'zda tutadi. Bu jarayonda xalqaro tashkilotlar, masalan, BMTning Tinchliksevarlik va Xavfsizlik bo'yicha Qo'mitasi, muhim rol o'ynaydi.</w:t>
        <w:br/>
        <w:br/>
        <w:t>#### Amaliy Xalqaro Hamkorlik Misollari</w:t>
        <w:br/>
        <w:br/>
        <w:t>Xalqaro hamkorlikning amaliy ko'rinishlari ko'plab yirik koinot loyihalarida o'z aksini topadi. Bular orasida Xalqaro Koinot Stansiyasi (ISS) eng muhim namuna sifatida ajralib turadi. 1998-yilda AQSh, Rossiya, Yaponiya, Kanada va Yevropa Koinot Agentligi (ESA) tomonidan boshlangan ushbu loyiha koinotdagi eng yirik hamkorlik shaklidir. ISS jahonning turli burchaklaridan kelgan olimlar va muhandislar birgalikda ishlaydigan joy bo'lib, bu yerda turli ilmiy tadqiqotlar olib boriladi.</w:t>
        <w:br/>
        <w:br/>
        <w:t>Bundan tashqari, boshqa muhim xalqaro loyihalar qatoriga "Mars 2020" missiyasi kiradi. Bu loyiha NASA, ESA va bir nechta boshqa davlatlar o'rtasida hamkorlikda amalga oshirilmoqda. Missiya Marsda hayot izlarini qidirish va kelajakda odamlar uchun xavfsiz sayohat imkoniyatlarini o'rganishni maqsad qiladi. Ushbu loyihada turli davlatlar o'zlarining ilmiy va texnik yutuqlarini birlashtirib, Marsning har tomonlama o'rganilishiga yordamlashmoqda.</w:t>
        <w:br/>
        <w:br/>
        <w:t>#### Xalqaro Hamkorlikning Afzalliklari</w:t>
        <w:br/>
        <w:br/>
        <w:t>Xalqaro hamkorlikning bir necha afzalliklari mavjud. Birinchidan, bu resurslar va mablag'larni tejash imkonini beradi. Koinot tadqiqotlari juda qimmatga tushadigan loyihalar bo'lib, bitta davlatning bunday loyihalarni to'liq moliyalashtirish imkoniyati cheklangan bo'lishi mumkin. Ikkinchidan, turli davlatlarning ilmiy va texnik tajribasini birlashtirish orqali tadqiqotlar sifati va samaradorligi oshadi. Uchinchidan, xalqaro hamkorlik global tinchlik va hamjihatlikni mustahkamlashga xizmat qiladi.</w:t>
        <w:br/>
        <w:br/>
        <w:t>#### Xalqaro Hamkorlikning Muammolari</w:t>
        <w:br/>
        <w:br/>
        <w:t>Biroq, xalqaro hamkorlik jarayonida muammolar ham yuzaga kelishi mumkin. Birinchi navbatda, davlatlar o'rtasidagi siyosiy ziddiyatlar va raqobatlar koinot tadqiqotlarida ham o'z aksini topishi mumkin. Shuningdek, texnologiyalarni baham ko'rish borasida xavfsizlik va tijorat sirlarini saqlash masalalari ham mavjud. Bu muammolarni hal qilish uchun xalqaro huquqiy me'yorlar va siyosiy diplomatiya muhim rol o'ynaydi.</w:t>
        <w:br/>
        <w:br/>
        <w:t>#### Xulosa</w:t>
        <w:br/>
        <w:br/>
        <w:t>Koinot tadqiqotlarida xalqaro hamkorlikning ahamiyati beqiyosdir. Ushbu hamkorlik orqali insoniyat koinotni o'rganishda katta yutuqlarga erishmoqda. Fan va texnologiyalar sohasidagi yutuqlar, tinchlik va xavfsizlikni ta'minlash hamda global muammolarni hal qilishda xalqaro hamkorlikning o'rni katta. Ammo bu jarayon muvaffaqiyatli bo'lishi uchun davlatlar o'rtasidagi siyosiy va iqtisodiy munosabatlar ham mustahkam bo'lishi zarur. Shu sababli, koinot tadqiqotlarida xalqaro hamkorlikning rivojlanishi kelajakda ham dolzarb masala bo'lib qoladi.</w:t>
      </w:r>
    </w:p>
    <w:p/>
    <w:p>
      <w:pPr>
        <w:jc w:val="center"/>
      </w:pPr>
      <w:r>
        <w:rPr>
          <w:b/>
          <w:sz w:val="28"/>
        </w:rPr>
        <w:t>14. Kelajak Missiyalari va Koinotda Insoniyatning Roli</w:t>
      </w:r>
    </w:p>
    <w:p/>
    <w:p>
      <w:pPr>
        <w:ind w:firstLine="720"/>
      </w:pPr>
      <w:r>
        <w:t>### Kelajak Missiyalari va Koinotda Insoniyatning Roli</w:t>
        <w:br/>
        <w:br/>
        <w:t xml:space="preserve">Koinotni o'rganish insoniyat uchun doimo sirli va qiziqarli mavzu bo'lib kelgan. Astronomiya va kosmonavtika sohalaridagi yutuqlar tufayli koinotni o'rganish sohasida yangi bosqichlar ochilmoqda. Ushbu bo'limda insoniyatning kelajakdagi kosmik missiyalari va koinotda tutgan roli haqida batafsil ma'lumot beriladi. </w:t>
        <w:br/>
        <w:br/>
        <w:t>#### 1. Koinotni o'rganishning tarixiy asosi</w:t>
        <w:br/>
        <w:br/>
        <w:t>Koinotni o'rganishning ilk bosqichlari yerda joylashgan observatoriyalardan turib amalga oshirilgan. Galiley va Kepler kabi buyuk astronomlar teleskop yordamida osmon jismlarini kuzatishga asos solishdi. Keyinchalik, XX asrda koinotni o'rganishning yangi bosqichi kosmik missiyalar orqali boshlangan. 1957 yilda SSSR tomonidan orbitaga chiqarilgan "Sputnik" sun'iy yo'ldoshi kosmik tadqiqotlar davrini boshlab berdi. Shundan so'ng, insoniyat oyga qadam qo'yishi bilan koinotni o'rganishning yangi imkoniyatlari ochildi.</w:t>
        <w:br/>
        <w:br/>
        <w:t>#### 2. Kelajak missiyalari: Mars va undan narida</w:t>
        <w:br/>
        <w:br/>
        <w:t>Marsga sayohat insoniyatning eng ulug'vor maqsadlaridan biridir. Marsning sayyora sifatidagi xususiyatlari va u yerdagi sharoitlar insoniyatning uzoq muddatli yashashi uchun imkoniyatlar yaratishi mumkin. NASA va ESA kabi kosmik agentliklar Marsga inson missiyalarini amalga oshirish bo'yicha keng qamrovli tadqiqotlar olib bormoqda. Bu missiyalarning asosiy maqsadi Marsda hayot izlarini topish va u yerdagi yashash imkoniyatlarini o'rganishdir.</w:t>
        <w:br/>
        <w:br/>
        <w:t>Bundan tashqari, Yupiter va Saturnning yo'ldoshlari, xususan, Europa va Enceladus kabi obyektlarga ham kelajakda missiyalar rejalashtirilmoqda. Ushbu yo'ldoshlar muz bilan qoplangan bo'lib, ularning ostida suyuq suv okeanlari mavjudligi taxmin qilinadi. Bunday sharoitlar hayot uchun qulay bo'lishi mumkin, shuning uchun bu obyektlar kelajak missiyalari uchun juda qiziqarli maqsadlar hisoblanadi.</w:t>
        <w:br/>
        <w:br/>
        <w:t>#### 3. Koinotda insoniyatning roli</w:t>
        <w:br/>
        <w:br/>
        <w:t>Insoniyatning koinotdagi roli faqat ilmiy tadqiqotlar bilan cheklanib qolmaydi. Koinotda yashash va ishlash imkoniyatlari, resurslar izlash va ularni ekspluatatsiya qilish kabi masalalar ham muhimdir. Koinotda yashash insoniyatning biologik cheklovlari va texnologik imkoniyatlarini sinovdan o'tkazadi. Bunday missiyalar davomida inson salomatligi, oziq-ovqat taʼminoti, psixologik barqarorlik kabi masalalar yechimini topishi kerak.</w:t>
        <w:br/>
        <w:br/>
        <w:t>Bundan tashqari, kosmik resurslarni o'zlashtirish masalasi ham dolzarb. Asteroidlarni qazib olish orqali qimmatbaho metallar va boshqa resurslarni yerga olib kelish texnologik va iqtisodiy jihatdan katta qiziqish uyg'otmoqda. Bu sohada xususiy kompaniyalar, masalan, SpaceX va Blue Origin kabi, faol ishlamoqda.</w:t>
        <w:br/>
        <w:br/>
        <w:t>#### 4. Nazariy va amaliy ma'lumotlar</w:t>
        <w:br/>
        <w:br/>
        <w:t xml:space="preserve">Koinotni o'rganish nazariyasi ko'pincha astrofizika va kosmologiya bilan bog'liq. Bu fanlar koinotning tuzilishi, evolyutsiyasi va kelib chiqishiga oid savollarga javob izlaydi. Zamonaviy tadqiqotlar koinotning kengayishi, qorong'u materiya va energiya kabi fenomenlarni o'rganishga qaratilgan. </w:t>
        <w:br/>
        <w:br/>
        <w:t>Amaliy jihatdan esa, koinotda fazoviy texnologiyalarni ishlab chiqish va qo'llash muhim ahamiyat kasb etadi. Sun'iy yo'ldoshlar yordamida aloqa va navigatsiya tizimlarini rivojlantirish, koinotda qurilish materiallari ishlab chiqarish kabi yo'nalishlar amaliy tadqiqotlarning markazida turadi.</w:t>
        <w:br/>
        <w:br/>
        <w:t>#### 5. Koinotni o'rganishning ijtimoiy va iqtisodiy ta'siri</w:t>
        <w:br/>
        <w:br/>
        <w:t>Koinotni o'rganish insoniyatning ijtimoiy va iqtisodiy rivojlanishiga ham katta ta'sir ko'rsatadi. Bu sohada kashf etilgan yangi texnologiyalar va bilimlar turli sohalarda qo'llanilishi mumkin. Masalan, kosmik texnologiyalar sog'liqni saqlash, energetika va transport kabi sohalarda inqilobiy o'zgarishlarga sabab bo'lishi mumkin.</w:t>
        <w:br/>
        <w:br/>
        <w:t>Ijtimoiy jihatdan esa, koinotni o'rganish insoniyatning birligi va hamkorligini mustahkamlaydi. Xalqaro kosmik stansiya (ISS) kabi loyihalar turli davlatlar va millatlarning hamkorligini ta'minlaydi, bu esa global muammolarni birgalikda hal qilishda muhim ahamiyat kasb etadi.</w:t>
        <w:br/>
        <w:br/>
        <w:t>#### Xulosa</w:t>
        <w:br/>
        <w:br/>
        <w:t>Kelajak missiyalari va koinotda insoniyatning roli masalalari zamonaviy fan va texnologiyaning eng dolzarb yo'nalishlaridan biridir. Koinotni o'rganish nafaqat ilmiy va texnologik rivojlanishga, balki ijtimoiy va iqtisodiy sohalarga ham katta ta'sir ko'rsatadi. Insoniyatning koinotdagi o'rni va missiyalari, shubhasiz, bizning kelajagimizni shakllantirishda muhim rol o'ynaydi.</w:t>
      </w:r>
    </w:p>
    <w:p/>
    <w:p>
      <w:pPr>
        <w:jc w:val="center"/>
      </w:pPr>
      <w:r>
        <w:rPr>
          <w:b/>
          <w:sz w:val="28"/>
        </w:rPr>
        <w:t>15. Xulosa</w:t>
      </w:r>
    </w:p>
    <w:p/>
    <w:p>
      <w:pPr>
        <w:ind w:firstLine="720"/>
      </w:pPr>
      <w:r>
        <w:t>Koinotni o'rganish insoniyat uchun nafaqat ilmiy qiziqish, balki texnologik rivojlanish va hayot sifatini yaxshilash uchun ham katta ahamiyatga ega. Ushbu mavzuni tadqiq qilish jarayonida biz bir qator asosiy xulosalarga keldik. Birinchidan, koinotning kengayishi haqidagi tushunchalar va bu jarayonning tezlik bilan sodir bo'lishi haqida aniq dalillar mavjud. Bu esa, koinot tarixini va uning kelajakdagi rivojlanishini tushunishda muhim ahamiyat kasb etadi. Ikkinchidan, koinotdagi turli obyektlar, jumladan, yulduzlar, sayyoralar va galaktikalar haqida to'plangan ma'lumotlar, ularning shakllanish va evolyutsiya jarayonlarini aniqroq tushunishga imkon berdi.</w:t>
        <w:br/>
        <w:br/>
        <w:t>O'tkazilgan tadqiqotlar natijasida aniqlangan bir qator faktlar ilmiy hamjamiyatda katta qiziqish uyg'otdi. Masalan, koinotning 95 foizdan ortig'i qora materiya va qora energiyadan iborat ekanligi aniqlandi. Bu materiyalarni o'rganish hali ham davom etmoqda, chunki ularning xususiyatlari va ta'sir doiralari to'liq tushunilmagan. Shuningdek, yangi ekzosayyoralar aniqlanishi va ularning yashashga yaroqliligi masalalari ham koinotshunoslikda muhim yutuqlar sifatida baholanmoqda. Ushbu topilmalar kelajakdagi kosmik tadqiqotlar uchun yangi yo'nalishlar ochib beradi.</w:t>
        <w:br/>
        <w:br/>
        <w:t>Amaliy tavsiyalarga keladigan bo'lsak, koinotni o'rganish bo'yicha keyingi tadqiqotlar uchun bir necha yo'nalishlar tavsiya etiladi. Birinchidan, mavjud texnologiyalarni yanada takomillashtirish va yangi asbob-uskunalarni ishlab chiqish orqali koinotning chuqurroq qatlamlarini o'rganish imkoniyatlarini kengaytirish zarur. Bu esa, ayniqsa, uzoqdagi galaktikalar va qora tuynuklarni tadqiq qilishda muhim ahamiyatga ega bo'ladi. Ikkinchidan, xalqaro hamkorlikni kuchaytirish va resurslarni birlashtirish orqali tadqiqotlarni yanada samarali va tezkor amalga oshirish mumkin.</w:t>
        <w:br/>
        <w:br/>
        <w:t>Kelajakdagi tadqiqotlar yo'nalishlariga keladigan bo'lsak, bir necha asosiy sohalarni rivojlantirish lozim. Birinchi yo'nalish - koinotdagi hayot izlarini qidirish. Bu nafaqat ekzosayyoralar, balki Mars va boshqa yaqin sayyoralarda ham hayot izlarini qidirishni o'z ichiga oladi. Ikkinchi yo'nalish - koinotdagi energetik zaxiralarni o'rganish va ulardan amaliy foydalanish imkoniyatlarini aniqlash. Bu energetik zaxiralar, jumladan, quyosh energiyasi va boshqa kosmik energiya manbalarini o'rganishni o'z ichiga oladi.</w:t>
        <w:br/>
        <w:br/>
        <w:t>Umuman olganda, koinotni o'rganish bo'yicha olib borilgan tadqiqotlar insoniyat uchun katta ahamiyatga ega. Bu nafaqat ilmiy bilimlar doirasini kengaytiradi, balki texnologik rivojlanish va hayot sifatini yaxshilashga ham xizmat qiladi. Shu sababli, kelajakda ushbu sohadagi tadqiqotlarni yanada chuqurlashtirish va kengaytirish, yangi bilim va texnologiyalarni amaliyotga joriy etish muhim hisoblanadi. Bu esa, o'z navbatida, koinotga bo'lgan inson qiziqishini yanada oshiradi va yangi kashfiyotlar uchun imkoniyatlar yaratadi.</w:t>
      </w:r>
    </w:p>
    <w:p/>
    <w:p>
      <w:r>
        <w:br w:type="page"/>
      </w:r>
    </w:p>
    <w:p>
      <w:pPr>
        <w:jc w:val="center"/>
      </w:pPr>
      <w:r>
        <w:rPr>
          <w:b/>
          <w:sz w:val="28"/>
        </w:rPr>
        <w:t>FOYDALANILGAN ADABIYOTLAR</w:t>
      </w:r>
    </w:p>
    <w:p/>
    <w:p>
      <w:pPr>
        <w:ind w:firstLine="720"/>
      </w:pPr>
      <w:r>
        <w:t>1. Albatta, bu yerda "Koinotni oʻrganish" mavzusi uchun turli xil adabiyot manbalari ro'yxatini taqdim etaman:</w:t>
      </w:r>
    </w:p>
    <w:p>
      <w:pPr>
        <w:ind w:firstLine="720"/>
      </w:pPr>
      <w:r>
        <w:t>2. ### Kitoblar</w:t>
      </w:r>
    </w:p>
    <w:p>
      <w:pPr>
        <w:ind w:firstLine="720"/>
      </w:pPr>
      <w:r>
        <w:t>3. 1. **"Cosmos" by Carl Sagan**</w:t>
      </w:r>
    </w:p>
    <w:p>
      <w:pPr>
        <w:ind w:firstLine="720"/>
      </w:pPr>
      <w:r>
        <w:t>4. Ushbu kitob koinotni oʻrganishning tarixiy va ilmiy jihatlarini qiziqarli uslubda taqdim etadi. Sagan insoniyatning koinotdagi o'rni haqida chuqur mulohazalar bildiradi.</w:t>
      </w:r>
    </w:p>
    <w:p>
      <w:pPr>
        <w:ind w:firstLine="720"/>
      </w:pPr>
      <w:r>
        <w:t>5. 2. **"A Brief History of Time" by Stephen Hawking**</w:t>
      </w:r>
    </w:p>
    <w:p>
      <w:pPr>
        <w:ind w:firstLine="720"/>
      </w:pPr>
      <w:r>
        <w:t>6. Bu kitobda Hawking koinotning tabiati, vaqti va kosmologiyaning asosiy tamoyillarini oddiy til bilan tushuntiradi.</w:t>
      </w:r>
    </w:p>
    <w:p>
      <w:pPr>
        <w:ind w:firstLine="720"/>
      </w:pPr>
      <w:r>
        <w:t>7. ### Ilmiy maqolalar</w:t>
      </w:r>
    </w:p>
    <w:p>
      <w:pPr>
        <w:ind w:firstLine="720"/>
      </w:pPr>
      <w:r>
        <w:t>8. 3. **"The Cosmic Microwave Background Radiation" by P.J.E. Peebles**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