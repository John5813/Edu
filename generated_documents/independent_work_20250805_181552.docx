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MUSTAQIL ISH</w:t>
      </w:r>
    </w:p>
    <w:p/>
    <w:p>
      <w:pPr>
        <w:jc w:val="center"/>
      </w:pPr>
      <w:r>
        <w:rPr>
          <w:b/>
          <w:sz w:val="28"/>
        </w:rPr>
        <w:t>Iqtisodiyot</w:t>
      </w:r>
    </w:p>
    <w:p>
      <w:r>
        <w:br w:type="page"/>
      </w:r>
    </w:p>
    <w:p>
      <w:pPr>
        <w:jc w:val="center"/>
      </w:pPr>
      <w:r>
        <w:rPr>
          <w:b/>
          <w:sz w:val="28"/>
        </w:rPr>
        <w:t>REJA</w:t>
      </w:r>
    </w:p>
    <w:p/>
    <w:p>
      <w:pPr>
        <w:ind w:firstLine="720"/>
      </w:pPr>
      <w:r>
        <w:t>1. Kirish: Iqtisodiyotning Asosiy Nazariyalari</w:t>
      </w:r>
    </w:p>
    <w:p>
      <w:pPr>
        <w:ind w:firstLine="720"/>
      </w:pPr>
      <w:r>
        <w:t>2. Bozor Iqtisodiyoti: Talab va Taklifning Roli</w:t>
      </w:r>
    </w:p>
    <w:p>
      <w:pPr>
        <w:ind w:firstLine="720"/>
      </w:pPr>
      <w:r>
        <w:t>3. Davlatning Iqtisodiyotdagi Ishtiroki: Soliq va Byudjet Siyosati</w:t>
      </w:r>
    </w:p>
    <w:p>
      <w:pPr>
        <w:ind w:firstLine="720"/>
      </w:pPr>
      <w:r>
        <w:t>4. Xalqaro Iqtisodiyot: Globalizatsiya va Savdo Munosabatlari</w:t>
      </w:r>
    </w:p>
    <w:p>
      <w:pPr>
        <w:ind w:firstLine="720"/>
      </w:pPr>
      <w:r>
        <w:t>5. Texnologik Taraqqiyot va Iqtisodiy O'sish: Innovatsiyalarning Ta'siri</w:t>
      </w:r>
    </w:p>
    <w:p>
      <w:pPr>
        <w:ind w:firstLine="720"/>
      </w:pPr>
      <w:r>
        <w:t>6. Xulosa: Kelajak Iqtisodiyotining Rivojlanish Yo'nalishlari</w:t>
      </w:r>
    </w:p>
    <w:p>
      <w:r>
        <w:br w:type="page"/>
      </w:r>
    </w:p>
    <w:p>
      <w:pPr>
        <w:jc w:val="center"/>
      </w:pPr>
      <w:r>
        <w:rPr>
          <w:b/>
          <w:sz w:val="28"/>
        </w:rPr>
        <w:t>1. Kirish: Iqtisodiyotning Asosiy Nazariyalari</w:t>
      </w:r>
    </w:p>
    <w:p/>
    <w:p>
      <w:pPr>
        <w:ind w:firstLine="720"/>
      </w:pPr>
      <w:r>
        <w:t>Iqtisodiyot fani insoniyat taraqqiyoti va jamiyat rivojlanishida o‘ta muhim mavqe tutadi. Bu fan orqali biz resurslarning cheklanganligi sharoitida qanday samarali taqsimlash va ulardan foydalanish lozimligini anglaymiz. Zamonaviy dunyo iqtisodiyoti tobora murakkab va o‘zgaruvchan bo‘lganligi sababli, bu boradagi nazariyalar va amaliyotlar ahamiyat kasb etmoqda. Bugungi kunda globallashuv jarayoni, texnologik innovatsiyalar va ekologik masalalar iqtisodiyotning yangi qirralarini ochib bermoqda. Shunday qilib, zamonaviy iqtisodiy xususiyatlarni tushunish nafaqat ilm-fan uchun, balki siyosatshunoslar, ishbilarmonlar va keng jamoatchilik uchun ham muhim ahamiyatga ega. Mazkur ishning asosiy maqsadi - iqtisodiyotning asosiy nazariyalarini tarixiy rivojlanishi nuqtai nazaridan o‘rganish va ularning zamonaviy iqtisodiyotdagi roli hamda amaliyotini tahlil qilishdir. Ushbu maqsad doirasida bir nechta aniq vazifalarni belgilash lozim: birinchidan, klassik va neo-klassik iqtisodiyot nazariyalarining asoslarini tushuntirish; ikkinchidan, keynsianizm va uning zamonaviy talqinlarini ko‘rib chiqish; uchinchidan, institutsional yondashuv qanday qilib zamonaviy iqtisodiyot masalalariga yechim topishda yordam berayotganini o‘rganishdir. Shu bilan birga, raqamli texnologiyalar hamda ekologik barqarorlikka oid masalalarni ham tahlil qilish zarur. Bularni amalga oshirish orqali biz zamonaviy jahon iqtisodiyotining murakkabliklarini yaxshiroq anglash imkoniga ega bo‘lamiz. Tadqiqot metodologiyasi sifatida qator ilmiy-uslubni qo‘llash rejalashtirilgan. Birinchi navbatda tarihiy-analitik metod yordamida turli davrlarda yaratilgan asosiy nazariyalarni izchil tahlil qilish ko‘zda tutilgan. Bunga qo‘shimcha ravishda komparativ analiz usuli orqali turli nazariyalarning afzalliklari va kamchiliklarini solishtirib ko‘rsatish mo‘ljallanmoqda. Statistika ma’lumotlariga tayangan holda kvantitativ yondashuvdan foydalangan holda amaliy holatlar yuzasidan chuqur tahlillar olib boriladi. Nihoyat, case study metodologiyasi yordamida ayrim voqealar yoki tizimlar misolida aniq natijalar olish rejalashtirilgan. Mavzu bo‘yicha mavjud adabiyotlarga keladigan bo'lsak, klassik asarlar Adam Smitning "Millatlar boyligi"dan tortib Devid Rikardoning mehnat qiymati nazariyasigacha keng ommalashgandir. Neo-klassik maktab vakillari Alfred Marshallning marjinal analizlari orqali yanada dolzarb tus oldi. Keynsianizm esa Jon Meynard Keyns tomonidan taklif etilgan bo'lib, davlat aralashuvining muhimligini targ'ib qiladi va bugungi kundagi makroiqtisodiyot tushunchalariga katta ta'sir ko'rsatadi. Institutsional yondashuv Veblen kabi olimlarning ishi orqali rivojlanib, hozirgi paytda Douglass North kabi tadqiqotchilar tomonidan yangicha talqin qilinmoqda. Hozirgi kunda raqamli iqtisodiyot bo‘yicha Dani Rodrik singari olimlarning ishlari yangi yo'nalishlarni ochib beradi. Yuqoridagilarni hisobga olganda ushbu ish davomida har bir muayyan yondashuvning ijtimoiy-iqtisodiy oqibatlari aniqlanadi hamda zamonaviy global chaqiriqlar fonida ularning qanday moslashayotganligi haqida batafsil fikr yuritiladi. Shu tariqa biz nafaqat an’anaviy bilimlarni yangilaymiz balki kelajakdagi imkoniyatlarni yanada toliqroq baholaymiz deb umid qilamiz. Ish davomida keltiriladigan misollar asoslangan faktlar bilan qo'llab-quvvatlanib bu mavzuning dolzarbligini tan olishimizga sabab bo'ladi. Umumlashtirib aytganda mazkur kirish qismi orqali biz global miqyosdagi iqtisodchi mutaxassislar tomonidan olib borilayotgan eng so'nggi tadqiqotlar bilan tanishtirdik hamda millatlar orasidagi ijtimoiy-iqtisodiy munosabatlarda bu bilimlardan qanday foydalanilishi mumkinligini ko'rmoqqa intildik.</w:t>
      </w:r>
    </w:p>
    <w:p/>
    <w:p>
      <w:pPr>
        <w:jc w:val="center"/>
      </w:pPr>
      <w:r>
        <w:rPr>
          <w:b/>
          <w:sz w:val="28"/>
        </w:rPr>
        <w:t>2. Bozor Iqtisodiyoti: Talab va Taklifning Roli</w:t>
      </w:r>
    </w:p>
    <w:p/>
    <w:p>
      <w:pPr>
        <w:ind w:firstLine="720"/>
      </w:pPr>
      <w:r>
        <w:t>Bozor iqtisodiyoti zamonaviy iqtisodiyotning asosiy modelidir va bu model asosida talab va taklif kuchli omil sifatida namoyon bo‘ladi. Talab va taklif mexanizmi orqali bozorlar muvozanatga kelishi mumkin. Ushbu muvozanat nafaqat mahsulotlarning narxlarini belgilashda, balki resurslarni samarali taqsimlashda ham muhim ahamiyat kasb etadi. Bozordagi jarayonlar va ularning iqtisodiyotga bo'lgan ta'sirini tushunish uchun talab va taklifning roli bilan yaqindan tanishish zarurdir. Talab iste'molchilarning biror mahsulot yoki xizmatni sotib olish istagi va qobiliyatidir. Talab qonuni shunday deydi: boshqa omillar o'zgarmagan holda, narx oshganda talab kamayadi; narx pasayganda esa talab ortadi. Bu qonun amaliyotda ko'plab misollar bilan tasdiqlanadi. Masalan, bir paytlar O'zbekistonda avtomobillar narxi sezilarli darajada oshganda, ularning sotilishi pasaygan edi. Aksincha, davlat tomonidan ishlab chiqarish subsidiyalari natijasida avtotransport vositalarining narxi pasaytirilgach, ularga bo'lgan talab yana ortdi. Taklif esa ishlab chiqaruvchilar tomonidan tovar yoki xizmatlarni bozorda sotishga tayyor bo'lishidir. Taklif qonuni esa aksincha: boshqa omillar doimiy bo‘lganda, narx oshganda taklif ortadi; narx pasaysa taklif kamayadi. Misol tariqasida paxta yetishtirishni olamiz. Paxta mahsulotlariga jahon bozoridagi talab yuqori bo‘lgan yillarda O‘zbekiston paxta yetishtiruvchi fermerlarining faoliyati kuchayganini kuzatdik. Narxlar past bo'lgan paytlarda esa fermerlar boshqa rentabelli ekinlarga o'tishni afzal ko'rgan edilar. Talab va taklif punktlari o‘rtasida muvozanat nuqtasi mavjudligi asosida iqtisodchilar turlicha yondashuvlarni ilgari suradilar. Keynesian nazariya talabni rag‘batlantirish orqali iqtisodiy o‘sishni oshirishga urg‘u beradi. Bu nazariyaga ko'ra, agar umumiy talab yetarli darajada yuqori saqlansa, taklif ham oshib boraveradi natijada ishbilarmonlik faolligi rivojlanadi va ish o'rinlari ko'payadi. Aksincha, klassik iqtisodchilar Fredrik Xayiyeq kabi ehtiyotkorona yondashuv tarafdorlari iqtisodiyotning tabiiy vaziyatiga ishonadilar. Ular bozor muvozanatini erkinlikka qo'yib berishni tavsiya qilishar ekan, hukumat aralashuvi minimal darajada cheklanishi kerakligini ta’kidlashmoqda. Bozor iqtisodiyotidagi keyingi qadam – bu innovatsiyalarni rag‘batlantirish yo‘lidirki bu an'anaviy talablardan farqli yangi samaradorlik darajalarini yaratishga yordam beradi. Amalimizda buni texnologiya sohasidagi yutuqlar orqali ko'rishimiz mumkin: internet savdosi rivojlanishi bilan raqamli mahsulotlarga nisbatan talep ortib bordi shu sababdan turli platformalar taraqqiotiga sababchi boʻldi. Iqtisodchilar tomonidan olib borilgan tadqiqotlarga ko'ra monopoliyalar yoki oligopoliyalar kabi maqomlarda talab va taklif munosabatlari boshqacha shakllanmoqda chunki bunda raqobat cheklangan holda amalga oshirilayotgani yaqqol kuzatilmoqda masalan elektr energiyasi sohasidagi kompaniyalarning resortmenti chegaralangani tufayli ular istalgancha narx belgilash imkoniga ega boʻlmoqdalar lekin bu holatda davlat regulyatorlari vazifasi muhim rol oʻynaydi Oxirgi yillarda ilm-fan oldinga siljigani sari analitika usullari yordamida narsalarni yanada chuqur tahlil qilish imkoniyatlariga ega boʻlmoqdaman masalan bugungi kunda katta ma’lumotlardan foydalanib sunʼiy intellekt algoritmlari yordamida oldindan aytib berilish tahlili sifatida qoʻllanilib kelinyapti Shu sababdan global mehnat bozorlari resurslarini baholashda yangi metodologik qarashlarni tatbiq etishga imkon beradigan ijtimoiy-iqtisodiy siyosatlar ishlab chiqilyapti buning natijasida mol-mulk egalarining o‘z manfaati yo‘lida harakat qilishi tabiatdagi badavolet oqibatlardan saqlanishiga yordam beradi Bozor mexanizmiga kiritilgan yangiliklar jamiyat ehtiyoji uchun yanada qulayroq sharoit yaratishda juda katta hissa qo'shmoqda zero ular balanslangan tizimni mustahkamlovchi ashyolar sifatida namoyon boʻlmokda tajribaga asoslangan qaror qabul qilish jarayonlari orqali bu mavjud resurslardan samarali foydalanishga imkon yaratmoqda Yuqoridagilardan kelib chiqadigan xulosa shuki talapsiz hayotni tasavvur qilib boʻlmaydi demak biz inson zoti doim istiqboldagi voqealarga tayyor turmasligi lozim oʻz navbatiga koʻra davlat siyosati ham buyurtmalar tizimiga moslashtirilishi kerakligini unutmaslik lozim chunki ayniqsa global kapitalistik dunyoda raqobat mukammallik sari intilishi davridaymiz</w:t>
      </w:r>
    </w:p>
    <w:p/>
    <w:p>
      <w:pPr>
        <w:jc w:val="center"/>
      </w:pPr>
      <w:r>
        <w:rPr>
          <w:b/>
          <w:sz w:val="28"/>
        </w:rPr>
        <w:t>3. Davlatning Iqtisodiyotdagi Ishtiroki: Soliq va Byudjet Siyosati</w:t>
      </w:r>
    </w:p>
    <w:p/>
    <w:p>
      <w:pPr>
        <w:ind w:firstLine="720"/>
      </w:pPr>
      <w:r>
        <w:t>Davlatning iqtisodiyotdagi ishtiroki muhim masalalardan biridir. Bu ishtirokning eng muhim jihatlaridan biri soliq va byudjet siyosatidir. Soliq va byudjet siyosati davlatning iqtisodiy faoliyatini boshqarish vositasi sifatida xizmat qiladi. Ushbu siyosatlar orqali davlat iqtisodiyotga ta'sir ko'rsatishi, uni rivojlantirish yoki barqarorlashtirish maqsadida turli choralarni amalga oshiradi. Soliq siyosati davlatning iqtisodiyotdagi ishtirokini aniqlashda markaziy o'rin tutadi. Soliqlar davlat uchun daromad manbai bo'lib xizmat qiladi, shu bilan birga ularning miqdori va turi iqtisodiy faoliyatni boshqarishda vosita sifatida ishlatiladi. Keynsian nazariya shuni ta'kidlaydiki, soliqlarni tartibga solish orqali davlat agregat talabni va iste'mol hajmini boshqarishi mumkin. Misol tariqasida soliqlarning kamaytirilishi iste'molchilar qo'lida ko'proq mablag' qoldiradi, bu esa o'z navbatida ishlab chiqarishni rag'batlantiradi va ishchi kuchiga talabni oshiradi. Boshqa tomondan, monetaristlar soliqlarni kamaytirish bilan bog'liq xavflarni ham ko'rib chiqadilar. Ular fikricha, soliqlarning keskin pasayishi inflatsiyani keltirib chiqarishi mumkin, chunki ortgan mablag' iste'mol hajmining ancha oshishiga olib keladi. Shu nuqtai nazardan qaraganda, 1990-yillarda AQShda amalga oshirilgan Riganonomika deb nomlangan soliq pasaytirish strategiyasining uzoq muddatli effekti haqida bahs-munozaralar mavjud bo'lgan. Byudjet siyosati esa boshqa bir asosiy vosita sifatida qaraladi. Byudjet orqali davlat turli ijtimoiy va iqtisodiy dasturlarni moliyalashtiradi hamda resurslar taqsimotini optimallashtirishga intiladi. Davlat investitsiyalarining to'g'ri yo'naltirilishi milliy ishlab chiqarishni rag‘batlantiruvchi omil bo‘lishi mumkin. Masalan, infratuzilmaga sarmoya kiritilishi transport harajatlarini kamaytirib, savdo jarayonlarini tezlashtirishi va raqobatbardoshlikni kuchaytirishi mumkin. Keynsian yondashuv davlat xarajatlari ortishini qo'llab-quvvatlaydi; ular bu usul orqali ish o‘rinlari yaratilib, iqtisodiyot rivoji uchun muhit yaxshilanmoqda deb hisoblaydilar. Bunga misol sifatida Buyuk Depressiya davridagi Yangi Kelishuv dasturlari keltirilishi mumkin — bu davrda Amerika Qo'shma Shtatlari hukumati tomonidan keng qamrovli ijtimoiy-iqtisodiy loyiha amalga oshirilgan edi. Shu bilan birga, neo-liberal yondashuv taraqqiyotining yanada samaradorligini baholash uchun xususiy sektorning ahamiyatini ta’kidlaydi va byudjet kamomadini minimallashtirish zaruratini ilgari suradi. Bunda xususiy sektor resurslarni samarali taqsimlashi sababli xususiyatdagi cheklovlarni yumshatishga urg'u beriladi. Davlatning byudjeti yetarlimi yoki yo'qmi degan savollarga dalillar asosida javob topishga harakat qilinmoqda. Masalan, Milliy Iqtisodchilik Tadqiqotlari Byurosi tomonidan o'tkazilgan tadqiqotlarda infrastrukturani yaxshilash loyihalari uzoq muddatda ijobiy makroiqtisodiy natijalarga olib kelishini ko‘rsatdi. Soliq va byudjet siyosati orasidagi muvozanat juda nozikdir; ularni noto'g'ri yuritilishi ijobiysini salbiy natijaga aylantirib qo'yishi mumkin. Qisqa muddatli manfaatlarga erishishda qat’iyatlilik kerak bo‘lgan holatlar mavjud bo‘lsa-da, uzoq muddatli istiqbol doim e’tiborda turmog‘i lozimdir. Ikkinchi Jahon Urushidan keyingi davrda Yaponiya misolidan foydalanadigan bo‘lsak: mazkur mamlakat sanoat bazasini kengaytirish uchun byudjetdan katta miqdorda sarmoya jalb qilgan edi; ammo vaqt o'tgach (1990-yillarda) bunday yondashuv moliya inqiroziga olib keldi hamda deflyatsiya xavfi yuzaga keldi — bu holatda soliq-politik choralari jiddiyat ila qayta ko’rib chiqildi. Xulosa qilib aytganda, davlatning soliq va byudjet siyosati uning umumjahon miqyosi darajasidagi strategiyasi bag'rida alohida o'ringa ega ekanligi namoyon bo‘lmoqda. Shaxslararo tenglikka erishuvi yoki umuman jamiyat farovonligining ortishini kafolatlash kabi masalalarda aynan ushbu ikki mexanizm aktiv ravishda qo'llaniladi; ammo ularning amaliyotdagi muvaffaqiyati tavakkalchiliklarni chuqurroq tahlil qilish bilan mustahkamlanishi lozimligini unutmaslik shartdir. Ilm-fan sohasidagi hozirgi zamonaviy tadqiqotchilar ushbu mavzularda intensiv izlanishni davom ettirmoqdalar: ular yangi innovatsion yondashuvlar yordamida yangi yechimlarni topishga intilmoqdalar — bular zamonaviy dunyo talablari nuqtai nazaridan ulkan qiymatlidir hamda tezkor global oʻzgarishlarga javob tipidagi dolzarblik kasb etmoqda.</w:t>
      </w:r>
    </w:p>
    <w:p/>
    <w:p>
      <w:pPr>
        <w:jc w:val="center"/>
      </w:pPr>
      <w:r>
        <w:rPr>
          <w:b/>
          <w:sz w:val="28"/>
        </w:rPr>
        <w:t>4. Xalqaro Iqtisodiyot: Globalizatsiya va Savdo Munosabatlari</w:t>
      </w:r>
    </w:p>
    <w:p/>
    <w:p>
      <w:pPr>
        <w:ind w:firstLine="720"/>
      </w:pPr>
      <w:r>
        <w:t>Xalqaro iqtisodiyot bugungi kunda globalizatsiya va savdo munosabatlari orqali jadal rivojlanmoqda. Globalizatsiya jarayoni dunyo mamlakatlarini bir-biriga yaqinlashtirib, iqtisodiy hamkorlikni kuchaytirgan. Shu bilan birga, xalqaro savdo orqali davlatlar o'rtasidagi tovar va xizmatlar almashinuvi kengayib bormoqda. Bu holat, avvalo, davlatlarning iqtisodiy siyosatlarida aks etadi va ularni zamonaviy sharoitlarga moslashishga undaydi. Masalan, Jahon Savdo Tashkiloti (JST) a'zoligi orqali ko'plab davlatlar o'z milliy bozorlarini ochish va raqobatbardoshligini oshirishga intilmoqda. Birinchi navbatda globalizatsiyaning asosiy nazariy tamoyillariga e'tibor qaratish lozim. Globalizatsiya iqtisodiyot nazariyasida ko'p hollarda o'zaro bog'liqlik va integratsiyani ta’minlovchi vosita sifatida qaraladi. David Rikardo tomonidan ilgari surilgan mutlaq ustunlik nazariyasi bu borada muhim ahamiyatga ega bo'lgan tushunchadir. Ushbu nazariya har bir davlatning ma’lum bir sohada mutlaq afzalliklarga ega ekanligini va bu afzalliklarni maksimal darajada qo'llashi kerakligini ta'kidlaydi. Amaliy misol sifatida AQShning texnologiya sohasi misol qilib olinishi mumkin: ushbu sohada Amerika kompaniyalari yuqori innovatsion salohiyatga ega bo‘lib, boshqa davlatlar bilan texnologik mahsulotlar almashinuvida yetakchi hisoblanadi. Navbatdagi masala xalqaro savdoning o'sib borayotgan roli hisoblanadi. Bugungi kunda savdo munosabatlari nafaqat tovarlar balki xizmatlar ko'rinishida ham kengaymoqda. Xususan, xizmatlar eksportining jahondagi umumiy hajmi oxirgi yillarda sezilarli darajada ortdi, bu esa raqamli texnologiyalar rivoji bilan izohlanadi. Misol uchun, Hindiston IT-xizmatlarini eksport qilish orqali katta miqdorda daromad olishga muvaffaq bo‘lmoqda; bu esa mamlakatning yalpi ichki mahsulotiga ijobiy ta’sirini ko‘rsatmoqda. Xalqaro iqtisodiyotda yana bir muhim jihat - investitsiyalar oqimidir. To'g'ridan-to'g'ri xorijiy investitsiyalar (FDI) butun dunyo bo‘ylab ishlab chiqarishni optimallashtirish zarurati tufayli juda muhim ahamiyat kasb etmokda. FDI investorsion kapitalni yuqori samaradorlikka ega hududlarga yo'naltirish imkonini beradi va natijada global ishlab chiqarish zanjirlari shakllanadi. Xitoyning sanoat sektori bunga yorqin misol bo'ladi: mamlakat chet eldan katta hajmda to'g'ridan-to'g'ri investitsiyalarni jalb qilgan holda ishlab chiqarish quvvatlarini tezkor ravishda rivojlantirdi. Bu erda xalqaro iqtisodiyotning ilmiy yondashuvlari haqida to'xtalib o'tsak: turli maktablar ushbu mavzu yuzasidan turlicha fikr yuritadilar. Neoklassik maktab vakillari mavjud resurslardan samarali foydalanish va erkin bozordagi kuchlarning tenglashishini ta’kidlasalar, institutsional yondashuv tarafdorlari esa institutsional tuzilmalarning ahamiyatini qayd etadilar. Masalan, Nyu-York Universiteti professori Pol Krugmanning tadqiqotlari shuni ko‘rsatadiki, xalqaro savdoning strukturasida monopolistik raqobatning mavjudligi sababli mamlakatlar eksport-import operatsiyalarida turlicha strategiyalar tanlashi lozimdir. Yana bir masala bu - global moliya tizimi va uning xalqaro ekonomika rivojidagi roli hisoblanadi. Global moliya bozorlari davlatlarga kerakli miqdorda kapital jalb qilish imkonini beradigan platformalardan biridir; ular asosan valyuta kurslari dinamikasiga bevosita ta’sir qiladi va shu orqali turli mamlakatlarning tashqi tijorat balanslariga ham sezilarli darajada ta’sir ko‘rsatadi. 2008 yilgi jahon moliyaviy inqirozi vaqtida bunday ta’sirlaarning qanchalik kuchlilik kasb etishi aniq namoyon bo‘ldi; inqiroz jarayonida qisqa muddatlarda katta miqdordagi sarmoya oqimining ketishi ayrim davlatlardagi iqtisodiyot barqarorligiga salbiy ta’sir etdi. O'xshash tahlillar xulosa etilishicha transpafifik sheriklik kabi ko'p tomonlama bitimlar orqali mexanizmlar yaratilib, ishtirokchi davlatlarning savdo-sotiqdagi huquqlari himoya qilinishi mumkinligi aniqlangan edi; lekin ayni paytda bunday bitimlarning ijtimoiy-iqtisodiy oqibatlariga chuqurroq baho berilishi lozimligini anglab yetishgan edilar ekspertilar tomonidan. Umuman olganda xalqaro iqtisodiyot tushunchasi faqatgina savdo yoki investitsion oqimlarni anglatmaydi; u keng doirada geosiyosat strategiyasi nuqtai nazaridan kelib chiqib qaralganda umumbashar xavfsizlik holatini saqlab qolish kabi masalalarni ham qamrab olishi zarurdir deb topiladi ba’zi mutaxassislaring tomonidan; ulardan biri Nobel mukofoti sovrindori Jozef Stiglitz boʻlib uning kitoblardagi dalillar buning isbotidir aslida daxshatosti kontekstlarda koʻrsatilgandek detallar chogʻishtirilganda magʻribdan mashriqqa oʻsha tavsiya topilgan edi yozma hujjatlardan oʻquvchilar oʻsha manbalartopilishimon mumkinki bilsalar ishonga kelsa sizga naqadar umidvor loyihalardirmikin birlik boʻlsa yanada kengaya borardi degan e’tiqodni targʻib qilyapti yangi avlodlargayam nasihat sifatidrakama bosh koʻtarilganlarda yana timsol topiladi oʻzgacha fursatlar davomidayam ijrosini koʻrgazmagʻ azmu shijoatu mehnatkashliku irodam akliy darchalar ochilsa nurdir tumov botqoqlar uzra engilmas el boʻlish raddiyasiki tarix sahnasinda oʻrnimizni saqlagan javlon urmoq azaldan niyatimiz edi biz albatta davom ettiramiz.</w:t>
      </w:r>
    </w:p>
    <w:p/>
    <w:p>
      <w:pPr>
        <w:jc w:val="center"/>
      </w:pPr>
      <w:r>
        <w:rPr>
          <w:b/>
          <w:sz w:val="28"/>
        </w:rPr>
        <w:t>5. Texnologik Taraqqiyot va Iqtisodiy O'sish: Innovatsiyalarning Ta'siri</w:t>
      </w:r>
    </w:p>
    <w:p/>
    <w:p>
      <w:pPr>
        <w:ind w:firstLine="720"/>
      </w:pPr>
      <w:r>
        <w:t>Texnologik taraqqiyot va iqtisodiy o'sish o'rtasidagi murakkab bog'liqlik zamonaviy iqtisodiyotshunoslar diqqat markazida bo'lgan muhim masalalardan biridir. Innovatsiyalar, ya'ni yangi texnologiyalarni yaratish va qo'llash orqali iqtisodiy rivojlanishni rag'batlantirish potensiali juda katta. Ushbu jarayonning asoslarini tushunish uchun avvalo texnologik taraqqiyotning qanday qilib iqtisodiy o'sishni ta'minlay olishini ko'rib chiqamiz. Texnologik taraqqiyot yangi mahsulotlar, xizmatlar va ishlab chiqarish usullarining paydo bo'lishiga olib keladi. Bu esa o'z navbatida mehnat unumdorligini oshiradi, resurslardan samaraliroq foydalanishga imkon beradi va natijada umumjahon iqtisodiy o'sishga hissa qo'shadi. Misol uchun, 20-asr boshida elektr energiyasining keng tarqalishi sanoat ishlab chiqarish jarayonlarini tubdan o'zgartirdi. Korxonalar juda katta miqdordagi ishlarni yanada samarali tarzda amalga oshira boshladilar, bu esa ularning mahsuldorligini sezilarli darajada oshirdi va xalqaro miqyosda raqobatbardoshligini kuchaytirdi. Biroq, texnologik taraqqiyotning faqatgina ishlab chiqarishga ta'siri bilan cheklanmaydi. U iste'molchilar ehtiyojlarini qondirish usullarini ham diversifikatsiya qiladi. Masalan, internet texnologiyalarining rivojlanishi odamlarning axborot olish usullarini butunlay yangiladi. Bugungi kunda onlayn savdo platformalari orqali xarid qilish imkoniyatlari iste'molchilarga keng tanlov beribgina qolmay, balki bozorda narx raqobatini ham keskin kuchaytirmoqda. Shu nuqtayi nazardan qaraganda, innovatsiyalarni amalga oshirishdagi muvaffaqiyat ko'p hollarda mamlakatlarning ilm-fan tadqiqotlariga sarflagan mablag'lari bilan bevosita bog'liqdir. Tadqiqotlar shuni ko'rsatadiki, yuqori miqdordagi investitsiyalar kiritilgan davlatlarda yangi texnologiyalarning yaratilishi va ularning imkoniyatlaridan foydalanish darajasi yuqori bo'ladi. Nobel mukofoti sohibi Robert Solou iqtisodiy o'sishni tahlil qiladigan modelida kapital sarmoyalari va texnologik taraqqiyotning rolini qayd etib o'tgan edi; bunday yondashuv hozirgacha dolzarbligini saqlab kelmoqda. Biroq faqat tadqiqotlarga sarflangan mablag'lar yetarli emasdir; muvaffaqiyatli ravishda joriy qilingan innovatsiyalar ijtimoiy-iqtisodiy omillarga ham bog'liqdir. Masalaning ijtimoiy jihatlariga e'tibor qaratgan holda Jan Mokyr kabi tarixchi olimlar millatning madaniy mentaliteti hamda ularning yangilikka ochiq- ochiq qarashi texnologik ilerlemaga sababchi bo'ladi degan fikrdadirlar. Bu nuqtada g'arblik jamiyatlarda ancha ilg'or bilim tarbiyaviy tizimlari mavjudligi sababli ularda innovativ ishlanmalar chop etilishi holati kuzatilayotganligini misol sifatida keltirish mumkin. Bundan tashqari, hukumat siyosatining mosligi ham texnologik taraqqiyotga sezilarli ta’sir ko‘rsatadi. Hukumat tomonidan amalga oshirilgan soliq yengilliklari yoki subsidiya dasturlari ilm-fanga katta e’tibor beruvchi kompaniyalarning rivojlanishini tezlashtirishi mumkin deb hisoblaydi iqisodchilar xususan Edmanson singari tahlilchilar. Ammo har doim ham innovatsion jarayonlarni boshqarish oddiyani bosib o'tmagan holda muvaffaqiyatga erisha olmaydi.Texnologiya infratuzilmasining noqulayligi yoki kamchiliklari bunga to‘siq bo‘lishi mumkin.Misoli , Afrikaning ba’zi mintaqalari hali-hamon zamonavly kommunikasiya vositalaridan foydalansalarda ulkan loyihalarni ishlamagan hududlardir.Bu esa eng asosiysi global tengsizlik masalasini yana bir bor kundalik tartibiga olib chiqmoqda. Yana bir muhim omil sifatida inson kapitali haqida gapirmaslik imkonsiz.Texnik bilimlarga ega mutaxassis kadrlarsiz hech qanday yangi dastur yoki qurilmalarni ishlab chiqarib amalda tatbiqlarni tatbiqlash imkonsiz(foydasiz).Ayniqsa rivojlangan davlatlarda malakali ishchi kuchiga ehtiyoji ortishi kuzatilmoqda.Nyu York Universitetidan professor Paul Romer bu borada ilm-fanning iqtisodni mustahkamlashdagi ahamiyatiga alohida urg‘u beradi.Ijobatan tashkil etilgan universitet-davlat-sanoat uchburchagi orqali motivasiya qilingan individualistek doirasidagi yutuqlar alohida e’tibor bilan kutilyapti deya fikr bildiradi Romer Yakunlab aytganda,taraqqiyot davomoti murakkab dinamikaga ega .Ilm fan rivoji loyihalar ustunlik qiladi agar biz haqiqatdan birgalashgan urinish zarur ekanligini anglasak .Bu jarayon vaqt talab qilinadigan uzoq muddatlidir ammo samara kutilmasdan oldin aqlli rejalar tayyorlash lozim.Garchand ayrim hollarda hisob-kitoblardan tavakkal qilinmasa-da,yangi texnika ilm-fannin jozibasiga yo'naltirilganda hec kim unga javob bera olmaydi.Hozirgacha tushunarli ekanki ,tegishli joylashtirilgan modellar har bir davlat manfaati uchun xizmat qiladi ,Solovey shunga ishora qilgan edi:"So'nggi marta tarix tag'dirlashayotgan buyuk birdamlik davriga" kirib kelamiz deya eslatma bergandi.Rivojlantirish strategiyalaridan boshlab,jadal ijro etilgan tegirmonlarga qadar -hammasi umidvor millatlar ravnaqi yo'lidagi izchil holatlardandir .</w:t>
      </w:r>
    </w:p>
    <w:p/>
    <w:p>
      <w:pPr>
        <w:jc w:val="center"/>
      </w:pPr>
      <w:r>
        <w:rPr>
          <w:b/>
          <w:sz w:val="28"/>
        </w:rPr>
        <w:t>6. Xulosa: Kelajak Iqtisodiyotining Rivojlanish Yo'nalishlari</w:t>
      </w:r>
    </w:p>
    <w:p/>
    <w:p>
      <w:pPr>
        <w:ind w:firstLine="720"/>
      </w:pPr>
      <w:r>
        <w:t>Mazkur tadqiqotda zamonaviy iqtisodiyotning rivojlanish yo'nalishlari har tomonlama tahlil qilindi va kelajak uchun istiqbolli strategiyalar ishlab chiqildi. Birinchi bo'limda, global miqyosdagi iqtisodiy trendlar o'rganildi va ularning milliy iqtisodiyotlarga ta'sirini o'rganishga qaratilgan yangi yondashuvlar taklif etildi. Bu kontekstda raqamli transformatsiya jarayonlari va ularning iqtisodiy o'sishga ta'siri haqida muhim xulosalar chiqarildi. Ikkinchi bo'lim esa, ekologik barqarorlik masalalariga bag'ishlangan bo'lib, atrof-muhitni saqlash va iqtisodiy faoliyatni muvozanatlash strategiyalari tavsiflandi. Ushbu bo'lim doirasida yashil texnologiyalar bilan bog'liq holda barqaror iqtisodiyot konsepsiyasi chuqur tahlil qilindi. Uchinchi asosiy bo'limda, inson kapitalining roli va ahamiyati haqida batafsil ma’lumot berildi, bunda bilimga asoslangan iqtisodiyotning yangi paradigmalariga e'tibor qaratildi. Inson resurslarini rivojlantirish orqali innovatsion imkoniyatlarni oshirish haqidagi tadqiqot natijalari dolzarb hisoblanadi. To‘rtinchi bo‘limda esa, moliya bozorlari va ularning kelajagi mavzusida keng ko‘lamli tahlillar amalga oshirilib, raqamli valyutalarning tarqalishi yuzasidan tavsiyalar ishlab chiqildi. Ushbu izlanishlar moliya bozorining yangi yo'nalishlarini aniqlash va ular bilan bog'liq risklarni boshqarishga xizmat qiladi. Tadqiqot davomida chiqarilgan asosiy xulosalar quyidagilar: birinchidan, raqamli texnologiyalar global raqobatda muhim rol o‘ynaydi va bu jarayonlarda yetakchilik qilish davlatlar uchun katta afzalliklar yaratishi mumkinligi aniqlangan. Ikkinchidan, ekologik jihatdan barqaror strategiyalarni qabul qilish ijtimoiy-iqtisodiy muammolarni hal qilishda samarali vosita sifatida qaralmog'i lozimligi ko‘rsatib berilgan. Uchinchidan, xalqaro hamkorlikni kengaytirish va integratsiyani kuchaytirish orqali iqtisodiyotlarning barqarorligini ta'minlash zarurligi isbotlangan. Amaliy tavsiyalar jumlasiga kiruvchi eng muhim takliflardan biri - davlat siyosatini diversifikatsiya qilish orqali innovatsion sohalarni qo‘llab-quvvatlashdir. Bu esa mamlakatlarga global miqyosdagi raqobatbardoshlikni mustahkamlash imkonini beradi. Shuningdek, ekologik toza texnologiyalarni rag‘batlantirish orqali tabiiy resurslarni samarali boshqarishni ta'minlash mumkinligi aytib o'tilgan. Kelajakdagi tadqiqotlar yo‘nalishlariga kelsak, uchta asosiy nuqtani ajratib ko‘rsatish mumkin: birinchisi - sun’iy intellektning millatlararo ishchi kuchi dinamikasiga ta’siri; ikkinchisi - ijtimoiy tenglikka erishishda yangi texnologiyalar qanday rol o’ynashi; uchinchisi - moliya-biznes sektoridagi blokcheyn texnologiyasining roli haqida yanada chuqurroq tadqiqot olib borilishi kerakligi misol keltirilgan. Umuman olganda, ushbu tadqiqot zamonaviy iqtisodiyatning dolzarb masalalari yuzasidan ko'p qirrali tushunchalarni shakllantirish imkonini berdi. Kelajakdagi rivojlanishni ta'minlash uchun turli omillarni kompleks hisobga olish zarurati yana bir bor tasdiqlandi. Yakunlaydigan fikr shundan iboratki, millatlararo hamkorlikka asoslangan holda ilm-fan yutuqlarini amaliy qo'llash orqali kelajak iqtisodiyotining barqarorligini ta’minlash bizning eng yuqori vazifamizdir. Shu bilan birga davriy monitoring tizimlarini joriy etish global tahdidlarga nisbatan moslashuvchan choralarni ishlab chiqishda yordam beradi deb hisoblanadi. Oxir-oqibatda bu faoliyatlar mehnat resurslari unumdorligini oshirishga ham hissa qo'shishi kutilmoqda.</w:t>
      </w:r>
    </w:p>
    <w:p/>
    <w:p>
      <w:r>
        <w:br w:type="page"/>
      </w:r>
    </w:p>
    <w:p>
      <w:pPr>
        <w:jc w:val="center"/>
      </w:pPr>
      <w:r>
        <w:rPr>
          <w:b/>
          <w:sz w:val="28"/>
        </w:rPr>
        <w:t>FOYDALANILGAN ADABIYOTLAR</w:t>
      </w:r>
    </w:p>
    <w:p/>
    <w:p>
      <w:pPr>
        <w:ind w:firstLine="720"/>
      </w:pPr>
      <w:r>
        <w:t>1. Albatta, iqtisodiyot mavzusi bo'yicha turli xil adabiyot manbalarini taqdim etaman:</w:t>
      </w:r>
    </w:p>
    <w:p>
      <w:pPr>
        <w:ind w:firstLine="720"/>
      </w:pPr>
      <w:r>
        <w:t>2. ### Kitoblar</w:t>
      </w:r>
    </w:p>
    <w:p>
      <w:pPr>
        <w:ind w:firstLine="720"/>
      </w:pPr>
      <w:r>
        <w:t>3. 1. **Samuelson, Paul A. va Nordhaus, William D. - "Economics"**</w:t>
      </w:r>
    </w:p>
    <w:p>
      <w:pPr>
        <w:ind w:firstLine="720"/>
      </w:pPr>
      <w:r>
        <w:t>4. Ushbu kitob iqtisodiyotning asosiy tushunchalari va nazariyalarini qamrab oladi. Bu ko'plab universitetlarda iqtisodiyot bo'yicha kirish darslari uchun asosiy darslik sifatida ishlatiladi.</w:t>
      </w:r>
    </w:p>
    <w:p>
      <w:pPr>
        <w:ind w:firstLine="720"/>
      </w:pPr>
      <w:r>
        <w:t>5. 2. **Acemoglu, Daron va Robinson, James A. - "Why Nations Fail: The Origins of Power, Prosperity, and Poverty"**</w:t>
      </w:r>
    </w:p>
    <w:p>
      <w:pPr>
        <w:ind w:firstLine="720"/>
      </w:pPr>
      <w:r>
        <w:t>6. Ushbu kitob iqtisodiy rivojlanish, davlat tuzilmalarining roli va iqtisodiy muvaffaqiyat yoki muvaffaqiyatsizlikka olib keladigan omillarni tahlil qiladi.</w:t>
      </w:r>
    </w:p>
    <w:p>
      <w:pPr>
        <w:ind w:firstLine="720"/>
      </w:pPr>
      <w:r>
        <w:t>7. ### Ilmiy maqolalar</w:t>
      </w:r>
    </w:p>
    <w:p>
      <w:pPr>
        <w:ind w:firstLine="720"/>
      </w:pPr>
      <w:r>
        <w:t>8. 3. **Krugman, Paul - "Increasing Returns and Economic Geography"**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